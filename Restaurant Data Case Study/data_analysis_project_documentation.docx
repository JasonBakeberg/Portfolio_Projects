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77CC" w14:textId="4829C3E1" w:rsidR="00BF2A86" w:rsidRDefault="001608CA">
      <w:pPr>
        <w:pStyle w:val="Heading1"/>
      </w:pPr>
      <w:r>
        <w:t xml:space="preserve"> Data Analysis Project Documentation</w:t>
      </w:r>
    </w:p>
    <w:p w14:paraId="698FB8EE" w14:textId="7566A130" w:rsidR="00BF2A86" w:rsidRDefault="00002B97">
      <w:pPr>
        <w:pStyle w:val="Heading2"/>
      </w:pPr>
      <w:r>
        <w:t>Project Overview</w:t>
      </w:r>
    </w:p>
    <w:p w14:paraId="49B66AE9" w14:textId="77777777" w:rsidR="00BF2A86" w:rsidRDefault="00002B97">
      <w:pPr>
        <w:pStyle w:val="Heading3"/>
      </w:pPr>
      <w:r>
        <w:t>Objective</w:t>
      </w:r>
    </w:p>
    <w:p w14:paraId="70855C4E" w14:textId="5AE8F6E0" w:rsidR="007578FB" w:rsidRDefault="00002B97" w:rsidP="0039515A">
      <w:pPr>
        <w:pStyle w:val="ListParagraph"/>
        <w:numPr>
          <w:ilvl w:val="0"/>
          <w:numId w:val="8"/>
        </w:numPr>
      </w:pPr>
      <w:r>
        <w:t>Analyze restaurant sales data to uncover</w:t>
      </w:r>
      <w:r w:rsidR="007578FB">
        <w:t>:</w:t>
      </w:r>
    </w:p>
    <w:p w14:paraId="52BF2C3D" w14:textId="0639E4AF" w:rsidR="007578FB" w:rsidRDefault="00002B97" w:rsidP="0039515A">
      <w:pPr>
        <w:pStyle w:val="ListParagraph"/>
        <w:numPr>
          <w:ilvl w:val="1"/>
          <w:numId w:val="8"/>
        </w:numPr>
      </w:pPr>
      <w:r>
        <w:t>Trends in revenue</w:t>
      </w:r>
    </w:p>
    <w:p w14:paraId="1A3148DB" w14:textId="7606B7C2" w:rsidR="007578FB" w:rsidRDefault="00002B97" w:rsidP="0039515A">
      <w:pPr>
        <w:pStyle w:val="ListParagraph"/>
        <w:numPr>
          <w:ilvl w:val="1"/>
          <w:numId w:val="8"/>
        </w:numPr>
      </w:pPr>
      <w:r>
        <w:t>Customer behavior and demographics</w:t>
      </w:r>
    </w:p>
    <w:p w14:paraId="76304E6C" w14:textId="7AC4716D" w:rsidR="00BF2A86" w:rsidRDefault="00002B97" w:rsidP="0039515A">
      <w:pPr>
        <w:pStyle w:val="ListParagraph"/>
        <w:numPr>
          <w:ilvl w:val="1"/>
          <w:numId w:val="8"/>
        </w:numPr>
      </w:pPr>
      <w:r>
        <w:t>Operational insights to improve efficiency</w:t>
      </w:r>
    </w:p>
    <w:p w14:paraId="363D8703" w14:textId="77777777" w:rsidR="00BF2A86" w:rsidRDefault="00002B97">
      <w:pPr>
        <w:pStyle w:val="Heading3"/>
      </w:pPr>
      <w:r>
        <w:t>Tools Used</w:t>
      </w:r>
    </w:p>
    <w:p w14:paraId="30FB672E" w14:textId="5D406EC9" w:rsidR="007578FB" w:rsidRDefault="00002B97" w:rsidP="0039515A">
      <w:pPr>
        <w:pStyle w:val="ListParagraph"/>
        <w:numPr>
          <w:ilvl w:val="0"/>
          <w:numId w:val="7"/>
        </w:numPr>
      </w:pPr>
      <w:r w:rsidRPr="007578FB">
        <w:rPr>
          <w:b/>
          <w:bCs/>
        </w:rPr>
        <w:t>MySQL</w:t>
      </w:r>
      <w:r>
        <w:t>: For data storage, cleaning, and querying</w:t>
      </w:r>
    </w:p>
    <w:p w14:paraId="62F08EA2" w14:textId="06649AA3" w:rsidR="007578FB" w:rsidRDefault="00002B97" w:rsidP="0039515A">
      <w:pPr>
        <w:pStyle w:val="ListParagraph"/>
        <w:numPr>
          <w:ilvl w:val="0"/>
          <w:numId w:val="7"/>
        </w:numPr>
      </w:pPr>
      <w:r w:rsidRPr="007578FB">
        <w:rPr>
          <w:b/>
          <w:bCs/>
        </w:rPr>
        <w:t>Excel</w:t>
      </w:r>
      <w:r>
        <w:t xml:space="preserve">: For initial exploration </w:t>
      </w:r>
      <w:r w:rsidR="004604E3">
        <w:t>and storage of raw data</w:t>
      </w:r>
    </w:p>
    <w:p w14:paraId="717148A4" w14:textId="3A4B8735" w:rsidR="00BF2A86" w:rsidRDefault="00002B97" w:rsidP="0039515A">
      <w:pPr>
        <w:pStyle w:val="ListParagraph"/>
        <w:numPr>
          <w:ilvl w:val="0"/>
          <w:numId w:val="7"/>
        </w:numPr>
      </w:pPr>
      <w:r w:rsidRPr="007578FB">
        <w:rPr>
          <w:b/>
          <w:bCs/>
        </w:rPr>
        <w:t>Tableau</w:t>
      </w:r>
      <w:r>
        <w:t>: For interactive dashboards</w:t>
      </w:r>
    </w:p>
    <w:p w14:paraId="21FCB184" w14:textId="77777777" w:rsidR="00BF2A86" w:rsidRDefault="00002B97">
      <w:pPr>
        <w:pStyle w:val="Heading3"/>
      </w:pPr>
      <w:r>
        <w:t>Dataset Description</w:t>
      </w:r>
    </w:p>
    <w:p w14:paraId="2F0D648A" w14:textId="1FF47370" w:rsidR="007578FB" w:rsidRDefault="00002B97" w:rsidP="0039515A">
      <w:pPr>
        <w:pStyle w:val="ListParagraph"/>
        <w:numPr>
          <w:ilvl w:val="0"/>
          <w:numId w:val="9"/>
        </w:numPr>
      </w:pPr>
      <w:r w:rsidRPr="007578FB">
        <w:rPr>
          <w:b/>
          <w:bCs/>
        </w:rPr>
        <w:t>File</w:t>
      </w:r>
      <w:r>
        <w:t xml:space="preserve">: </w:t>
      </w:r>
      <w:r w:rsidR="007707F2">
        <w:t>“</w:t>
      </w:r>
      <w:r>
        <w:t>single_restaurant_data_dirty.csv</w:t>
      </w:r>
      <w:r w:rsidR="007707F2">
        <w:t>”</w:t>
      </w:r>
    </w:p>
    <w:p w14:paraId="6FDC6529" w14:textId="24064DCA" w:rsidR="007578FB" w:rsidRDefault="00002B97" w:rsidP="0039515A">
      <w:pPr>
        <w:pStyle w:val="ListParagraph"/>
        <w:numPr>
          <w:ilvl w:val="0"/>
          <w:numId w:val="9"/>
        </w:numPr>
      </w:pPr>
      <w:r w:rsidRPr="007578FB">
        <w:rPr>
          <w:b/>
          <w:bCs/>
        </w:rPr>
        <w:t>Source</w:t>
      </w:r>
      <w:r>
        <w:t>: Simulated dataset with intentionally introduced issues</w:t>
      </w:r>
    </w:p>
    <w:p w14:paraId="0A5B1E0B" w14:textId="77777777" w:rsidR="00913C29" w:rsidRDefault="00002B97" w:rsidP="0039515A">
      <w:pPr>
        <w:pStyle w:val="ListParagraph"/>
        <w:numPr>
          <w:ilvl w:val="0"/>
          <w:numId w:val="9"/>
        </w:numPr>
      </w:pPr>
      <w:r w:rsidRPr="007578FB">
        <w:rPr>
          <w:b/>
          <w:bCs/>
        </w:rPr>
        <w:t>Columns</w:t>
      </w:r>
      <w:r>
        <w:t>:</w:t>
      </w:r>
    </w:p>
    <w:p w14:paraId="31D28444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Date</w:t>
      </w:r>
      <w:r>
        <w:t>: The date of the order</w:t>
      </w:r>
    </w:p>
    <w:p w14:paraId="0ABE998F" w14:textId="222DC985" w:rsidR="00913C29" w:rsidRDefault="00913C29" w:rsidP="0039515A">
      <w:pPr>
        <w:pStyle w:val="ListParagraph"/>
        <w:numPr>
          <w:ilvl w:val="1"/>
          <w:numId w:val="9"/>
        </w:numPr>
      </w:pPr>
      <w:r>
        <w:rPr>
          <w:b/>
          <w:bCs/>
        </w:rPr>
        <w:t>Order_ID</w:t>
      </w:r>
      <w:r>
        <w:t xml:space="preserve">: Unique identifier of each order </w:t>
      </w:r>
    </w:p>
    <w:p w14:paraId="19C4C58C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Item_Name</w:t>
      </w:r>
      <w:r>
        <w:t>: The name of the menu item ordered</w:t>
      </w:r>
    </w:p>
    <w:p w14:paraId="23F862A1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Category</w:t>
      </w:r>
      <w:r>
        <w:t>: The category of the menu item</w:t>
      </w:r>
    </w:p>
    <w:p w14:paraId="3B2FECE6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Quantity</w:t>
      </w:r>
      <w:r>
        <w:t>: The number of items ordered</w:t>
      </w:r>
    </w:p>
    <w:p w14:paraId="0B6F9F9B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Price</w:t>
      </w:r>
      <w:r>
        <w:t>: Price per item</w:t>
      </w:r>
    </w:p>
    <w:p w14:paraId="54F11899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Total_Sales</w:t>
      </w:r>
      <w:r>
        <w:t>: Quantity × Price</w:t>
      </w:r>
    </w:p>
    <w:p w14:paraId="662A7D56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Payment_Method</w:t>
      </w:r>
      <w:r>
        <w:t>: Payment method used</w:t>
      </w:r>
    </w:p>
    <w:p w14:paraId="63FB0E2E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Customer_ID</w:t>
      </w:r>
      <w:r>
        <w:t>: Unique customer identifier</w:t>
      </w:r>
    </w:p>
    <w:p w14:paraId="1C290736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Customer_Age</w:t>
      </w:r>
      <w:r>
        <w:t>: Age of the customer</w:t>
      </w:r>
    </w:p>
    <w:p w14:paraId="1129AAED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Customer_Gender</w:t>
      </w:r>
      <w:r>
        <w:t>: Gender of the customer</w:t>
      </w:r>
    </w:p>
    <w:p w14:paraId="1553188B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Visit_Type</w:t>
      </w:r>
      <w:r>
        <w:t>: Dine-in, Takeout, or Delivery</w:t>
      </w:r>
    </w:p>
    <w:p w14:paraId="36CE2279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Order_Time</w:t>
      </w:r>
      <w:r>
        <w:t>: Time the order was placed</w:t>
      </w:r>
    </w:p>
    <w:p w14:paraId="6CFC5E49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Wait_Time_Mins</w:t>
      </w:r>
      <w:r>
        <w:t>: Wait time in minutes</w:t>
      </w:r>
    </w:p>
    <w:p w14:paraId="692FADD2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Day_of_the_Week</w:t>
      </w:r>
      <w:r>
        <w:t>: Day of the week</w:t>
      </w:r>
    </w:p>
    <w:p w14:paraId="6E0FA842" w14:textId="77777777" w:rsidR="00913C29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Meal_Period</w:t>
      </w:r>
      <w:r>
        <w:t>: Breakfast, Lunch, or Dinner</w:t>
      </w:r>
    </w:p>
    <w:p w14:paraId="7632EB31" w14:textId="17F0057F" w:rsidR="00BF2A86" w:rsidRDefault="00002B97" w:rsidP="0039515A">
      <w:pPr>
        <w:pStyle w:val="ListParagraph"/>
        <w:numPr>
          <w:ilvl w:val="1"/>
          <w:numId w:val="9"/>
        </w:numPr>
      </w:pPr>
      <w:r w:rsidRPr="007578FB">
        <w:rPr>
          <w:b/>
          <w:bCs/>
        </w:rPr>
        <w:t>Day_Type</w:t>
      </w:r>
      <w:r>
        <w:t>: Weekday, Weekend, or Holiday</w:t>
      </w:r>
    </w:p>
    <w:p w14:paraId="1E48ABD4" w14:textId="77777777" w:rsidR="000B1E0F" w:rsidRDefault="000B1E0F">
      <w:pPr>
        <w:pStyle w:val="Heading2"/>
      </w:pPr>
    </w:p>
    <w:p w14:paraId="1A2AB24D" w14:textId="77777777" w:rsidR="00F43620" w:rsidRPr="00F43620" w:rsidRDefault="00F43620" w:rsidP="00F43620"/>
    <w:p w14:paraId="1A75B9A1" w14:textId="4C4C182F" w:rsidR="00BF2A86" w:rsidRDefault="00002B97">
      <w:pPr>
        <w:pStyle w:val="Heading2"/>
      </w:pPr>
      <w:r>
        <w:lastRenderedPageBreak/>
        <w:t>Dataset Import</w:t>
      </w:r>
    </w:p>
    <w:p w14:paraId="315F0EA9" w14:textId="77777777" w:rsidR="00BF2A86" w:rsidRDefault="00002B97">
      <w:pPr>
        <w:pStyle w:val="Heading3"/>
      </w:pPr>
      <w:r>
        <w:t>Steps Taken</w:t>
      </w:r>
    </w:p>
    <w:p w14:paraId="24696D92" w14:textId="77777777" w:rsidR="000B1E0F" w:rsidRPr="00FB0651" w:rsidRDefault="00002B97" w:rsidP="0039515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FB0651">
        <w:rPr>
          <w:b/>
          <w:bCs/>
        </w:rPr>
        <w:t>Created a Database:</w:t>
      </w:r>
    </w:p>
    <w:p w14:paraId="5C2681BD" w14:textId="77777777" w:rsidR="000B1E0F" w:rsidRDefault="00002B97" w:rsidP="000B1E0F">
      <w:pPr>
        <w:pStyle w:val="ListParagraph"/>
        <w:spacing w:after="0"/>
      </w:pPr>
      <w:r>
        <w:br/>
        <w:t xml:space="preserve">   ```sql</w:t>
      </w:r>
    </w:p>
    <w:p w14:paraId="6537B4C5" w14:textId="7B9D49D6" w:rsidR="00913C29" w:rsidRDefault="00002B97" w:rsidP="000B1E0F">
      <w:pPr>
        <w:pStyle w:val="ListParagraph"/>
        <w:spacing w:after="0"/>
      </w:pPr>
      <w:r>
        <w:br/>
        <w:t xml:space="preserve">   CREATE DATABASE restaurant_data_analysis;</w:t>
      </w:r>
      <w:r>
        <w:br/>
        <w:t xml:space="preserve">   USE restaurant_data_analysis;</w:t>
      </w:r>
      <w:r>
        <w:br/>
        <w:t xml:space="preserve">   ```</w:t>
      </w:r>
    </w:p>
    <w:p w14:paraId="01EA4089" w14:textId="0B1CFCDF" w:rsidR="007707F2" w:rsidRPr="00FB0651" w:rsidRDefault="00002B97" w:rsidP="0039515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FB0651">
        <w:rPr>
          <w:b/>
          <w:bCs/>
        </w:rPr>
        <w:t>Created a Table:</w:t>
      </w:r>
    </w:p>
    <w:p w14:paraId="3A05FA2B" w14:textId="77777777" w:rsidR="000B1E0F" w:rsidRDefault="00002B97" w:rsidP="000B1E0F">
      <w:pPr>
        <w:pStyle w:val="ListParagraph"/>
        <w:spacing w:after="0"/>
      </w:pPr>
      <w:r>
        <w:br/>
        <w:t xml:space="preserve">   ```sql</w:t>
      </w:r>
    </w:p>
    <w:p w14:paraId="3FD4FA29" w14:textId="055F7486" w:rsidR="007578FB" w:rsidRDefault="00002B97" w:rsidP="000B1E0F">
      <w:pPr>
        <w:pStyle w:val="ListParagraph"/>
        <w:spacing w:after="0"/>
      </w:pPr>
      <w:r>
        <w:br/>
      </w:r>
      <w:r w:rsidR="007578FB">
        <w:t>CREATE TABLE restaurant_data (</w:t>
      </w:r>
    </w:p>
    <w:p w14:paraId="688DCAD9" w14:textId="309CB6CA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Date DATE,</w:t>
      </w:r>
    </w:p>
    <w:p w14:paraId="22ABE829" w14:textId="071D3535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Order_ID VARCHAR(255),</w:t>
      </w:r>
    </w:p>
    <w:p w14:paraId="37F63401" w14:textId="068EF338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Item_Name VARCHAR(255),</w:t>
      </w:r>
    </w:p>
    <w:p w14:paraId="7B35CC4C" w14:textId="35157154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Category VARCHAR(255),</w:t>
      </w:r>
    </w:p>
    <w:p w14:paraId="59EB79D1" w14:textId="12A97005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Quantity INT NULL,</w:t>
      </w:r>
    </w:p>
    <w:p w14:paraId="39AD2AA8" w14:textId="093B34C1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Price DECIMAL(10,2),</w:t>
      </w:r>
    </w:p>
    <w:p w14:paraId="434A3FCE" w14:textId="3F6387C9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Total_Sales DECIMAL(10,2),</w:t>
      </w:r>
    </w:p>
    <w:p w14:paraId="127E9456" w14:textId="685D0248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Payment_Method VARCHAR(255),</w:t>
      </w:r>
    </w:p>
    <w:p w14:paraId="1D0D5A32" w14:textId="532D834F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Customer_ID VARCHAR(255),</w:t>
      </w:r>
    </w:p>
    <w:p w14:paraId="2449F76C" w14:textId="141350E8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Customer_Age INT NULL,</w:t>
      </w:r>
    </w:p>
    <w:p w14:paraId="44A5BA1C" w14:textId="44139AA4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Customer_Gender VARCHAR(255),</w:t>
      </w:r>
    </w:p>
    <w:p w14:paraId="24E18FC7" w14:textId="3F204E8F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Visit_Type VARCHAR(255),</w:t>
      </w:r>
    </w:p>
    <w:p w14:paraId="7C558355" w14:textId="55729AA4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Order_Time TIME,</w:t>
      </w:r>
    </w:p>
    <w:p w14:paraId="779C3D00" w14:textId="28A3657D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Wait_Time_Mins INT NULL,</w:t>
      </w:r>
    </w:p>
    <w:p w14:paraId="3FDD2335" w14:textId="1F793312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Day_of_the_Week VARCHAR(255),</w:t>
      </w:r>
    </w:p>
    <w:p w14:paraId="219C8BFC" w14:textId="07A8F808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Meal_Period VARCHAR(255),</w:t>
      </w:r>
    </w:p>
    <w:p w14:paraId="0DB31353" w14:textId="7840111C" w:rsidR="007578FB" w:rsidRDefault="007578FB" w:rsidP="007578FB">
      <w:pPr>
        <w:spacing w:after="0"/>
      </w:pPr>
      <w:r>
        <w:t xml:space="preserve">    </w:t>
      </w:r>
      <w:r>
        <w:tab/>
      </w:r>
      <w:r w:rsidR="00913C29">
        <w:tab/>
      </w:r>
      <w:r>
        <w:t>Day_Type VARCHAR(255)</w:t>
      </w:r>
    </w:p>
    <w:p w14:paraId="637ECBA8" w14:textId="47FEC2AA" w:rsidR="007707F2" w:rsidRDefault="007578FB" w:rsidP="007707F2">
      <w:pPr>
        <w:spacing w:after="0"/>
      </w:pPr>
      <w:r>
        <w:t>);</w:t>
      </w:r>
      <w:r w:rsidR="006609C0">
        <w:br/>
        <w:t xml:space="preserve">   ```</w:t>
      </w:r>
    </w:p>
    <w:p w14:paraId="74B237D3" w14:textId="77777777" w:rsidR="00F43620" w:rsidRPr="00F43620" w:rsidRDefault="00F43620" w:rsidP="0039515A">
      <w:pPr>
        <w:pStyle w:val="ListParagraph"/>
        <w:numPr>
          <w:ilvl w:val="0"/>
          <w:numId w:val="13"/>
        </w:numPr>
        <w:spacing w:after="0"/>
        <w:rPr>
          <w:vanish/>
        </w:rPr>
      </w:pPr>
    </w:p>
    <w:p w14:paraId="5459A400" w14:textId="77777777" w:rsidR="00F43620" w:rsidRPr="00F43620" w:rsidRDefault="00F43620" w:rsidP="0039515A">
      <w:pPr>
        <w:pStyle w:val="ListParagraph"/>
        <w:numPr>
          <w:ilvl w:val="0"/>
          <w:numId w:val="13"/>
        </w:numPr>
        <w:spacing w:after="0"/>
        <w:rPr>
          <w:vanish/>
        </w:rPr>
      </w:pPr>
    </w:p>
    <w:p w14:paraId="09A548F7" w14:textId="74149309" w:rsidR="00913C29" w:rsidRPr="00FB0651" w:rsidRDefault="00913C29" w:rsidP="0039515A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FB0651">
        <w:rPr>
          <w:b/>
          <w:bCs/>
        </w:rPr>
        <w:t>Created a Temporary Table:</w:t>
      </w:r>
    </w:p>
    <w:p w14:paraId="4B1BD9D5" w14:textId="77777777" w:rsidR="000B1E0F" w:rsidRDefault="000B1E0F" w:rsidP="000B1E0F">
      <w:pPr>
        <w:pStyle w:val="ListParagraph"/>
        <w:spacing w:after="0"/>
      </w:pPr>
    </w:p>
    <w:p w14:paraId="7745AE78" w14:textId="26E7E6CA" w:rsidR="00913C29" w:rsidRDefault="00913C29" w:rsidP="00913C29">
      <w:pPr>
        <w:pStyle w:val="ListParagraph"/>
        <w:spacing w:after="0"/>
      </w:pPr>
      <w:r>
        <w:t>```sql</w:t>
      </w:r>
    </w:p>
    <w:p w14:paraId="11AB855C" w14:textId="77777777" w:rsidR="000B1E0F" w:rsidRDefault="000B1E0F" w:rsidP="00913C29">
      <w:pPr>
        <w:pStyle w:val="ListParagraph"/>
        <w:spacing w:after="0"/>
      </w:pPr>
    </w:p>
    <w:p w14:paraId="609CC5BE" w14:textId="77777777" w:rsidR="00525670" w:rsidRDefault="00525670" w:rsidP="00525670">
      <w:pPr>
        <w:pStyle w:val="ListParagraph"/>
        <w:spacing w:after="0"/>
      </w:pPr>
      <w:r>
        <w:t>CREATE TABLE restaurant_data_temp (</w:t>
      </w:r>
    </w:p>
    <w:p w14:paraId="795B0294" w14:textId="3B61C198" w:rsidR="00525670" w:rsidRDefault="00525670" w:rsidP="00525670">
      <w:pPr>
        <w:pStyle w:val="ListParagraph"/>
        <w:spacing w:after="0"/>
      </w:pPr>
      <w:r>
        <w:tab/>
        <w:t>Date VARCHAR(255),</w:t>
      </w:r>
    </w:p>
    <w:p w14:paraId="337EF1EF" w14:textId="1AA375FB" w:rsidR="00525670" w:rsidRDefault="00525670" w:rsidP="00525670">
      <w:pPr>
        <w:pStyle w:val="ListParagraph"/>
        <w:spacing w:after="0"/>
      </w:pPr>
      <w:r>
        <w:tab/>
        <w:t>Order_ID VARCHAR(255),</w:t>
      </w:r>
    </w:p>
    <w:p w14:paraId="28143591" w14:textId="72745246" w:rsidR="00525670" w:rsidRDefault="00525670" w:rsidP="00525670">
      <w:pPr>
        <w:pStyle w:val="ListParagraph"/>
        <w:spacing w:after="0"/>
      </w:pPr>
      <w:r>
        <w:tab/>
        <w:t>Item_Name VARCHAR(255),</w:t>
      </w:r>
    </w:p>
    <w:p w14:paraId="2A57CA0D" w14:textId="73854DDA" w:rsidR="00525670" w:rsidRDefault="00525670" w:rsidP="00525670">
      <w:pPr>
        <w:pStyle w:val="ListParagraph"/>
        <w:spacing w:after="0"/>
      </w:pPr>
      <w:r>
        <w:tab/>
        <w:t>Category VARCHAR(255),</w:t>
      </w:r>
    </w:p>
    <w:p w14:paraId="04EF2E6A" w14:textId="5C088FDE" w:rsidR="00525670" w:rsidRDefault="00525670" w:rsidP="00525670">
      <w:pPr>
        <w:pStyle w:val="ListParagraph"/>
        <w:spacing w:after="0"/>
      </w:pPr>
      <w:r>
        <w:lastRenderedPageBreak/>
        <w:tab/>
        <w:t>Quantity VARCHAR(255),</w:t>
      </w:r>
    </w:p>
    <w:p w14:paraId="66D45C3E" w14:textId="4F84123C" w:rsidR="00525670" w:rsidRDefault="00525670" w:rsidP="00525670">
      <w:pPr>
        <w:pStyle w:val="ListParagraph"/>
        <w:spacing w:after="0"/>
      </w:pPr>
      <w:r>
        <w:tab/>
        <w:t>Price DECIMAL(10,2),</w:t>
      </w:r>
    </w:p>
    <w:p w14:paraId="7BE39827" w14:textId="18BC78CB" w:rsidR="00525670" w:rsidRDefault="00525670" w:rsidP="00525670">
      <w:pPr>
        <w:pStyle w:val="ListParagraph"/>
        <w:spacing w:after="0"/>
      </w:pPr>
      <w:r>
        <w:tab/>
        <w:t>Total_Sales DECIMAL(10,2),</w:t>
      </w:r>
    </w:p>
    <w:p w14:paraId="65510401" w14:textId="1172B3EE" w:rsidR="00525670" w:rsidRDefault="00525670" w:rsidP="00525670">
      <w:pPr>
        <w:pStyle w:val="ListParagraph"/>
        <w:spacing w:after="0"/>
      </w:pPr>
      <w:r>
        <w:tab/>
        <w:t>Payment_Method VARCHAR(255),</w:t>
      </w:r>
    </w:p>
    <w:p w14:paraId="701393AB" w14:textId="54D1395F" w:rsidR="00525670" w:rsidRDefault="00525670" w:rsidP="00525670">
      <w:pPr>
        <w:pStyle w:val="ListParagraph"/>
        <w:spacing w:after="0"/>
      </w:pPr>
      <w:r>
        <w:tab/>
        <w:t>Customer_ID VARCHAR(255),</w:t>
      </w:r>
    </w:p>
    <w:p w14:paraId="3A150A3F" w14:textId="7992D709" w:rsidR="00525670" w:rsidRDefault="00525670" w:rsidP="00525670">
      <w:pPr>
        <w:pStyle w:val="ListParagraph"/>
        <w:spacing w:after="0"/>
      </w:pPr>
      <w:r>
        <w:tab/>
        <w:t>Customer_Age VARCHAR(255),</w:t>
      </w:r>
    </w:p>
    <w:p w14:paraId="5436E7EE" w14:textId="11507932" w:rsidR="00525670" w:rsidRDefault="00525670" w:rsidP="00525670">
      <w:pPr>
        <w:pStyle w:val="ListParagraph"/>
        <w:spacing w:after="0"/>
      </w:pPr>
      <w:r>
        <w:tab/>
        <w:t>Customer_Gender VARCHAR(255),</w:t>
      </w:r>
    </w:p>
    <w:p w14:paraId="596C7585" w14:textId="57462FA1" w:rsidR="00525670" w:rsidRDefault="00525670" w:rsidP="00525670">
      <w:pPr>
        <w:pStyle w:val="ListParagraph"/>
        <w:spacing w:after="0"/>
      </w:pPr>
      <w:r>
        <w:tab/>
        <w:t>Visit_Type VARCHAR(255),</w:t>
      </w:r>
    </w:p>
    <w:p w14:paraId="30E543E9" w14:textId="3A9E23BB" w:rsidR="00525670" w:rsidRDefault="00525670" w:rsidP="00525670">
      <w:pPr>
        <w:pStyle w:val="ListParagraph"/>
        <w:spacing w:after="0"/>
      </w:pPr>
      <w:r>
        <w:tab/>
        <w:t>Order_Time VARCHAR(255),</w:t>
      </w:r>
    </w:p>
    <w:p w14:paraId="666B1E41" w14:textId="5FCD9A84" w:rsidR="00525670" w:rsidRDefault="00525670" w:rsidP="00525670">
      <w:pPr>
        <w:pStyle w:val="ListParagraph"/>
        <w:spacing w:after="0"/>
      </w:pPr>
      <w:r>
        <w:tab/>
        <w:t>Wait_Time_Mins VARCHAR(255),</w:t>
      </w:r>
    </w:p>
    <w:p w14:paraId="367490EF" w14:textId="6DADB522" w:rsidR="00525670" w:rsidRDefault="00525670" w:rsidP="00525670">
      <w:pPr>
        <w:pStyle w:val="ListParagraph"/>
        <w:spacing w:after="0"/>
      </w:pPr>
      <w:r>
        <w:tab/>
        <w:t>Day_of_the_Week VARCHAR(255),</w:t>
      </w:r>
    </w:p>
    <w:p w14:paraId="30E8FB30" w14:textId="3C0ACADE" w:rsidR="00525670" w:rsidRDefault="00525670" w:rsidP="00525670">
      <w:pPr>
        <w:pStyle w:val="ListParagraph"/>
        <w:spacing w:after="0"/>
      </w:pPr>
      <w:r>
        <w:tab/>
        <w:t>Meal_Period VARCHAR(255),</w:t>
      </w:r>
    </w:p>
    <w:p w14:paraId="74F93C85" w14:textId="051587AF" w:rsidR="00525670" w:rsidRDefault="00525670" w:rsidP="00525670">
      <w:pPr>
        <w:pStyle w:val="ListParagraph"/>
        <w:spacing w:after="0"/>
      </w:pPr>
      <w:r>
        <w:tab/>
        <w:t>Day_Type VARCHAR(255)</w:t>
      </w:r>
    </w:p>
    <w:p w14:paraId="67B24D80" w14:textId="77777777" w:rsidR="00525670" w:rsidRDefault="00525670" w:rsidP="00913C29">
      <w:pPr>
        <w:pStyle w:val="ListParagraph"/>
        <w:spacing w:after="0"/>
      </w:pPr>
      <w:r>
        <w:t>);</w:t>
      </w:r>
    </w:p>
    <w:p w14:paraId="5CBF214B" w14:textId="77777777" w:rsidR="00525670" w:rsidRDefault="00525670" w:rsidP="00913C29">
      <w:pPr>
        <w:pStyle w:val="ListParagraph"/>
        <w:spacing w:after="0"/>
      </w:pPr>
      <w:r>
        <w:t xml:space="preserve">   ```</w:t>
      </w:r>
    </w:p>
    <w:p w14:paraId="6A37C077" w14:textId="71499228" w:rsidR="00F43620" w:rsidRDefault="00525670" w:rsidP="0039515A">
      <w:pPr>
        <w:pStyle w:val="ListParagraph"/>
        <w:numPr>
          <w:ilvl w:val="0"/>
          <w:numId w:val="11"/>
        </w:numPr>
        <w:spacing w:after="0"/>
      </w:pPr>
      <w:r>
        <w:t xml:space="preserve">Created a temporary table (restaurant_data_temp) to store the raw data as it came from the CSV file. This allowed me to </w:t>
      </w:r>
      <w:r w:rsidR="000B1E0F">
        <w:t>import</w:t>
      </w:r>
      <w:r>
        <w:t xml:space="preserve"> the blank or invalid fields before transferring the data to the main table </w:t>
      </w:r>
      <w:r w:rsidR="00FB0651">
        <w:t xml:space="preserve"> </w:t>
      </w:r>
    </w:p>
    <w:p w14:paraId="35403F32" w14:textId="77777777" w:rsidR="00F43620" w:rsidRPr="00FB0651" w:rsidRDefault="00F43620" w:rsidP="0039515A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FB0651">
        <w:rPr>
          <w:b/>
          <w:bCs/>
        </w:rPr>
        <w:t>Used Table Data Import Wizard to import csv into restaurant_data_temp table</w:t>
      </w:r>
    </w:p>
    <w:p w14:paraId="2B90AF86" w14:textId="3CFF9D3F" w:rsidR="00F43620" w:rsidRDefault="00F43620" w:rsidP="0039515A">
      <w:pPr>
        <w:pStyle w:val="ListParagraph"/>
        <w:numPr>
          <w:ilvl w:val="1"/>
          <w:numId w:val="13"/>
        </w:numPr>
        <w:spacing w:after="0"/>
      </w:pPr>
      <w:r>
        <w:t>Selected the file “single_restaurant_data_dirty.csv”</w:t>
      </w:r>
    </w:p>
    <w:p w14:paraId="55899E1A" w14:textId="374AD99A" w:rsidR="00FB0651" w:rsidRDefault="00FB0651" w:rsidP="0039515A">
      <w:pPr>
        <w:pStyle w:val="ListParagraph"/>
        <w:numPr>
          <w:ilvl w:val="1"/>
          <w:numId w:val="13"/>
        </w:numPr>
        <w:spacing w:after="0"/>
      </w:pPr>
      <w:r>
        <w:t>Mapped columns to restaurant_data_temp schema</w:t>
      </w:r>
    </w:p>
    <w:p w14:paraId="410B78F6" w14:textId="25FE4B5C" w:rsidR="00FB0651" w:rsidRDefault="00FB0651" w:rsidP="0039515A">
      <w:pPr>
        <w:pStyle w:val="ListParagraph"/>
        <w:numPr>
          <w:ilvl w:val="1"/>
          <w:numId w:val="13"/>
        </w:numPr>
        <w:spacing w:after="0"/>
      </w:pPr>
      <w:r>
        <w:t xml:space="preserve">Ensured correct delimiters and data handling settings </w:t>
      </w:r>
    </w:p>
    <w:p w14:paraId="312C53EF" w14:textId="7958AD3A" w:rsidR="00F43620" w:rsidRPr="00FB0651" w:rsidRDefault="00FB0651" w:rsidP="0039515A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FB0651">
        <w:rPr>
          <w:b/>
          <w:bCs/>
        </w:rPr>
        <w:t>Verified import was successful by comparing number of rows between csv and table:</w:t>
      </w:r>
    </w:p>
    <w:p w14:paraId="7CCDE335" w14:textId="77777777" w:rsidR="00FB0651" w:rsidRDefault="00FB0651" w:rsidP="00FB0651">
      <w:pPr>
        <w:spacing w:after="0"/>
      </w:pPr>
    </w:p>
    <w:p w14:paraId="4070C9C4" w14:textId="6E63BBD5" w:rsidR="00FB0651" w:rsidRDefault="00FB0651" w:rsidP="00FB0651">
      <w:pPr>
        <w:spacing w:after="0"/>
      </w:pPr>
      <w:r>
        <w:t>```sql</w:t>
      </w:r>
    </w:p>
    <w:p w14:paraId="75DECCE1" w14:textId="77777777" w:rsidR="00FB0651" w:rsidRDefault="00FB0651" w:rsidP="00FB0651">
      <w:pPr>
        <w:spacing w:after="0"/>
      </w:pPr>
    </w:p>
    <w:p w14:paraId="4FCBFFF6" w14:textId="77777777" w:rsidR="00FB0651" w:rsidRDefault="00FB0651" w:rsidP="00FB0651">
      <w:pPr>
        <w:spacing w:after="0"/>
      </w:pPr>
      <w:r>
        <w:t>SELECT COUNT(*)</w:t>
      </w:r>
    </w:p>
    <w:p w14:paraId="23FAEE8A" w14:textId="60276A04" w:rsidR="00FB0651" w:rsidRDefault="00FB0651" w:rsidP="00FB0651">
      <w:pPr>
        <w:spacing w:after="0"/>
      </w:pPr>
      <w:r>
        <w:t>FROM restaurant_data_temp;</w:t>
      </w:r>
    </w:p>
    <w:p w14:paraId="1E9F94A2" w14:textId="2F7940DD" w:rsidR="00FB0651" w:rsidRDefault="00FB0651" w:rsidP="00FB0651">
      <w:pPr>
        <w:spacing w:after="0"/>
      </w:pPr>
      <w:r>
        <w:t>```</w:t>
      </w:r>
    </w:p>
    <w:p w14:paraId="4C3C6B87" w14:textId="57E8226A" w:rsidR="000C16A8" w:rsidRDefault="000C16A8" w:rsidP="000C16A8">
      <w:pPr>
        <w:pStyle w:val="Heading3"/>
      </w:pPr>
      <w:r>
        <w:t>Challenges Encountered</w:t>
      </w:r>
    </w:p>
    <w:p w14:paraId="6A04DB23" w14:textId="3C2941B6" w:rsidR="007573CC" w:rsidRDefault="007573CC" w:rsidP="0039515A">
      <w:pPr>
        <w:pStyle w:val="ListParagraph"/>
        <w:numPr>
          <w:ilvl w:val="0"/>
          <w:numId w:val="14"/>
        </w:numPr>
      </w:pPr>
      <w:r>
        <w:t>Initially, I attempted to use the Load Data Local Infile command but ran into persistent access and data type mapping issues. To address these:</w:t>
      </w:r>
    </w:p>
    <w:p w14:paraId="1E5DED91" w14:textId="26B4621F" w:rsidR="007573CC" w:rsidRDefault="003F3EC9" w:rsidP="0039515A">
      <w:pPr>
        <w:pStyle w:val="ListParagraph"/>
        <w:numPr>
          <w:ilvl w:val="1"/>
          <w:numId w:val="14"/>
        </w:numPr>
      </w:pPr>
      <w:r>
        <w:t>I tried the Command-Line Client to execute the import but ran into challenges with date and column formats</w:t>
      </w:r>
    </w:p>
    <w:p w14:paraId="351BC4D2" w14:textId="6AB27D27" w:rsidR="003F3EC9" w:rsidRPr="007573CC" w:rsidRDefault="003F3EC9" w:rsidP="0039515A">
      <w:pPr>
        <w:pStyle w:val="ListParagraph"/>
        <w:numPr>
          <w:ilvl w:val="1"/>
          <w:numId w:val="14"/>
        </w:numPr>
      </w:pPr>
      <w:r>
        <w:t xml:space="preserve">Finally, I used the Data Import Wizard, </w:t>
      </w:r>
      <w:proofErr w:type="gramStart"/>
      <w:r>
        <w:t>adjust</w:t>
      </w:r>
      <w:proofErr w:type="gramEnd"/>
      <w:r>
        <w:t xml:space="preserve"> the schema to use VARCHAR(255) for problematic columns like Quantity and Date. This approach ensured the raw data </w:t>
      </w:r>
      <w:r w:rsidR="00805D93">
        <w:t>could be</w:t>
      </w:r>
      <w:r>
        <w:t xml:space="preserve"> successfully imported for further cleaning</w:t>
      </w:r>
    </w:p>
    <w:p w14:paraId="3482BD81" w14:textId="6076A0F0" w:rsidR="000B1E0F" w:rsidRDefault="000B1E0F" w:rsidP="000B1E0F">
      <w:pPr>
        <w:pStyle w:val="Heading2"/>
      </w:pPr>
      <w:r>
        <w:lastRenderedPageBreak/>
        <w:t>Data Cleaning</w:t>
      </w:r>
    </w:p>
    <w:p w14:paraId="6D74FB4E" w14:textId="7F270C4E" w:rsidR="000B1E0F" w:rsidRDefault="000B1E0F" w:rsidP="000B1E0F">
      <w:pPr>
        <w:pStyle w:val="Heading3"/>
      </w:pPr>
      <w:r>
        <w:t>Steps Taken</w:t>
      </w:r>
    </w:p>
    <w:p w14:paraId="38F1F093" w14:textId="63F1DA3B" w:rsidR="000B1E0F" w:rsidRPr="007724C6" w:rsidRDefault="000B1E0F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7724C6">
        <w:rPr>
          <w:b/>
          <w:bCs/>
        </w:rPr>
        <w:t>Replaced empty or invalid fields with NULL in the Quantity, Customer_Age, and Wait_Time_</w:t>
      </w:r>
      <w:proofErr w:type="gramStart"/>
      <w:r w:rsidRPr="007724C6">
        <w:rPr>
          <w:b/>
          <w:bCs/>
        </w:rPr>
        <w:t>Mins</w:t>
      </w:r>
      <w:proofErr w:type="gramEnd"/>
      <w:r w:rsidRPr="007724C6">
        <w:rPr>
          <w:b/>
          <w:bCs/>
        </w:rPr>
        <w:t xml:space="preserve"> columns:</w:t>
      </w:r>
    </w:p>
    <w:p w14:paraId="13C0E6D6" w14:textId="77777777" w:rsidR="000B1E0F" w:rsidRDefault="000B1E0F" w:rsidP="000B1E0F">
      <w:pPr>
        <w:pStyle w:val="ListParagraph"/>
      </w:pPr>
    </w:p>
    <w:p w14:paraId="36FB57A5" w14:textId="7166C9C4" w:rsidR="000B1E0F" w:rsidRDefault="000B1E0F" w:rsidP="000B1E0F">
      <w:pPr>
        <w:pStyle w:val="ListParagraph"/>
      </w:pPr>
      <w:r>
        <w:t>```sql</w:t>
      </w:r>
    </w:p>
    <w:p w14:paraId="50064C45" w14:textId="77777777" w:rsidR="000B1E0F" w:rsidRDefault="000B1E0F" w:rsidP="000B1E0F">
      <w:pPr>
        <w:pStyle w:val="ListParagraph"/>
      </w:pPr>
    </w:p>
    <w:p w14:paraId="507F8396" w14:textId="77777777" w:rsidR="000B1E0F" w:rsidRDefault="000B1E0F" w:rsidP="000B1E0F">
      <w:pPr>
        <w:pStyle w:val="ListParagraph"/>
      </w:pPr>
      <w:r>
        <w:t>UPDATE restaurant_data_temp</w:t>
      </w:r>
    </w:p>
    <w:p w14:paraId="46E7E171" w14:textId="77777777" w:rsidR="000B1E0F" w:rsidRDefault="000B1E0F" w:rsidP="000B1E0F">
      <w:pPr>
        <w:pStyle w:val="ListParagraph"/>
      </w:pPr>
      <w:r>
        <w:t>SET Quantity = NULL</w:t>
      </w:r>
    </w:p>
    <w:p w14:paraId="26F018BD" w14:textId="48C07E9F" w:rsidR="000B1E0F" w:rsidRDefault="000B1E0F" w:rsidP="000B1E0F">
      <w:pPr>
        <w:pStyle w:val="ListParagraph"/>
      </w:pPr>
      <w:r>
        <w:t xml:space="preserve">WHERE Quantity </w:t>
      </w:r>
      <w:proofErr w:type="gramStart"/>
      <w:r>
        <w:t>= ''</w:t>
      </w:r>
      <w:proofErr w:type="gramEnd"/>
      <w:r>
        <w:t xml:space="preserve"> OR Quantity IS NULL;</w:t>
      </w:r>
    </w:p>
    <w:p w14:paraId="2844E17F" w14:textId="77777777" w:rsidR="000B1E0F" w:rsidRDefault="000B1E0F" w:rsidP="000B1E0F">
      <w:pPr>
        <w:pStyle w:val="ListParagraph"/>
      </w:pPr>
    </w:p>
    <w:p w14:paraId="6480C11B" w14:textId="77777777" w:rsidR="000B1E0F" w:rsidRDefault="000B1E0F" w:rsidP="000B1E0F">
      <w:pPr>
        <w:pStyle w:val="ListParagraph"/>
      </w:pPr>
      <w:r>
        <w:t>UPDATE restaurant_data_temp</w:t>
      </w:r>
    </w:p>
    <w:p w14:paraId="3A7D2364" w14:textId="77777777" w:rsidR="000B1E0F" w:rsidRDefault="000B1E0F" w:rsidP="000B1E0F">
      <w:pPr>
        <w:pStyle w:val="ListParagraph"/>
      </w:pPr>
      <w:r>
        <w:t xml:space="preserve">SET Customer_Age = NULL </w:t>
      </w:r>
    </w:p>
    <w:p w14:paraId="06EEBF0D" w14:textId="6DC39375" w:rsidR="000B1E0F" w:rsidRDefault="000B1E0F" w:rsidP="000B1E0F">
      <w:pPr>
        <w:pStyle w:val="ListParagraph"/>
      </w:pPr>
      <w:r>
        <w:t>WHERE Customer_Age = '' OR Customer_Age IS NULL;</w:t>
      </w:r>
    </w:p>
    <w:p w14:paraId="3CC6E19A" w14:textId="77777777" w:rsidR="000B1E0F" w:rsidRDefault="000B1E0F" w:rsidP="000B1E0F">
      <w:pPr>
        <w:pStyle w:val="ListParagraph"/>
      </w:pPr>
    </w:p>
    <w:p w14:paraId="136578BC" w14:textId="77777777" w:rsidR="000B1E0F" w:rsidRDefault="000B1E0F" w:rsidP="000B1E0F">
      <w:pPr>
        <w:pStyle w:val="ListParagraph"/>
      </w:pPr>
      <w:r>
        <w:t>UPDATE restaurant_data_temp</w:t>
      </w:r>
    </w:p>
    <w:p w14:paraId="36D57201" w14:textId="77777777" w:rsidR="000B1E0F" w:rsidRDefault="000B1E0F" w:rsidP="000B1E0F">
      <w:pPr>
        <w:pStyle w:val="ListParagraph"/>
      </w:pPr>
      <w:r>
        <w:t xml:space="preserve">SET Wait_Time_Mins = NULL </w:t>
      </w:r>
    </w:p>
    <w:p w14:paraId="36FA7196" w14:textId="35836290" w:rsidR="000B1E0F" w:rsidRDefault="000B1E0F" w:rsidP="000B1E0F">
      <w:pPr>
        <w:pStyle w:val="ListParagraph"/>
      </w:pPr>
      <w:r>
        <w:t xml:space="preserve">WHERE Wait_Time_Mins </w:t>
      </w:r>
      <w:proofErr w:type="gramStart"/>
      <w:r>
        <w:t>= ''</w:t>
      </w:r>
      <w:proofErr w:type="gramEnd"/>
      <w:r>
        <w:t xml:space="preserve"> OR Wait_Time_Mins IS NULL;</w:t>
      </w:r>
    </w:p>
    <w:p w14:paraId="6FCEF5B3" w14:textId="71B4C7F0" w:rsidR="001D2605" w:rsidRDefault="001D2605" w:rsidP="000B1E0F">
      <w:pPr>
        <w:pStyle w:val="ListParagraph"/>
      </w:pPr>
      <w:r>
        <w:t>```</w:t>
      </w:r>
    </w:p>
    <w:p w14:paraId="7B4DCA81" w14:textId="2CFEC87E" w:rsidR="001329DD" w:rsidRPr="007724C6" w:rsidRDefault="00805D93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7724C6">
        <w:rPr>
          <w:b/>
          <w:bCs/>
        </w:rPr>
        <w:t>Transferred Data with NULLS into Main Table</w:t>
      </w:r>
      <w:r w:rsidR="00D57584" w:rsidRPr="007724C6">
        <w:rPr>
          <w:b/>
          <w:bCs/>
        </w:rPr>
        <w:t>:</w:t>
      </w:r>
    </w:p>
    <w:p w14:paraId="4E576FC7" w14:textId="77777777" w:rsidR="00D57584" w:rsidRDefault="00D57584" w:rsidP="00D57584">
      <w:pPr>
        <w:pStyle w:val="ListParagraph"/>
      </w:pPr>
    </w:p>
    <w:p w14:paraId="33512362" w14:textId="1DD4E181" w:rsidR="00D57584" w:rsidRDefault="00D57584" w:rsidP="00D57584">
      <w:pPr>
        <w:pStyle w:val="ListParagraph"/>
      </w:pPr>
      <w:r>
        <w:t>```sql</w:t>
      </w:r>
    </w:p>
    <w:p w14:paraId="2C4E0ADB" w14:textId="77777777" w:rsidR="00D57584" w:rsidRDefault="00D57584" w:rsidP="00D57584">
      <w:pPr>
        <w:pStyle w:val="ListParagraph"/>
      </w:pPr>
    </w:p>
    <w:p w14:paraId="4A2158C4" w14:textId="77777777" w:rsidR="00E91027" w:rsidRDefault="00E91027" w:rsidP="00E91027">
      <w:pPr>
        <w:pStyle w:val="ListParagraph"/>
      </w:pPr>
      <w:r>
        <w:t>INSERT INTO restaurant_data (</w:t>
      </w:r>
    </w:p>
    <w:p w14:paraId="0D67B101" w14:textId="77777777" w:rsidR="00336D67" w:rsidRDefault="00E91027" w:rsidP="00E91027">
      <w:pPr>
        <w:pStyle w:val="ListParagraph"/>
      </w:pPr>
      <w:r>
        <w:tab/>
        <w:t xml:space="preserve">Date, Order_ID, Item_Name, Category, Quantity, Price, Total_Sales, </w:t>
      </w:r>
      <w:r w:rsidR="00062344">
        <w:tab/>
      </w:r>
      <w:r>
        <w:t>Payment_Method,</w:t>
      </w:r>
      <w:r w:rsidR="00062344">
        <w:t xml:space="preserve"> </w:t>
      </w:r>
      <w:r>
        <w:t>Customer_ID, Customer_Age, Customer_Gender,</w:t>
      </w:r>
    </w:p>
    <w:p w14:paraId="58A2B5B3" w14:textId="10862278" w:rsidR="00E91027" w:rsidRDefault="00336D67" w:rsidP="00E91027">
      <w:pPr>
        <w:pStyle w:val="ListParagraph"/>
      </w:pPr>
      <w:r>
        <w:tab/>
      </w:r>
      <w:r w:rsidR="00E91027">
        <w:t>Visit_Type, Order_Time, Wait_Time_Mins,</w:t>
      </w:r>
      <w:r w:rsidR="00062344">
        <w:t xml:space="preserve"> </w:t>
      </w:r>
      <w:r w:rsidR="00E91027">
        <w:t>Day_of_the_Week, Meal_Period,</w:t>
      </w:r>
      <w:r>
        <w:t xml:space="preserve"> </w:t>
      </w:r>
      <w:r>
        <w:tab/>
      </w:r>
      <w:r w:rsidR="00E91027">
        <w:t xml:space="preserve">Day_Type </w:t>
      </w:r>
    </w:p>
    <w:p w14:paraId="7521726F" w14:textId="77777777" w:rsidR="00E91027" w:rsidRDefault="00E91027" w:rsidP="00E91027">
      <w:pPr>
        <w:pStyle w:val="ListParagraph"/>
      </w:pPr>
      <w:r>
        <w:t>)</w:t>
      </w:r>
    </w:p>
    <w:p w14:paraId="1F30076F" w14:textId="77777777" w:rsidR="00E91027" w:rsidRDefault="00E91027" w:rsidP="00E91027">
      <w:pPr>
        <w:pStyle w:val="ListParagraph"/>
      </w:pPr>
      <w:r>
        <w:t>SELECT</w:t>
      </w:r>
    </w:p>
    <w:p w14:paraId="1099F196" w14:textId="77777777" w:rsidR="00E91027" w:rsidRDefault="00E91027" w:rsidP="00E91027">
      <w:pPr>
        <w:pStyle w:val="ListParagraph"/>
      </w:pPr>
      <w:r>
        <w:tab/>
        <w:t>STR_TO_DATE(Date, '%Y-%m-%d'), -- Convert date strings to DATE format</w:t>
      </w:r>
    </w:p>
    <w:p w14:paraId="7CD5CD2C" w14:textId="77777777" w:rsidR="00E91027" w:rsidRDefault="00E91027" w:rsidP="00E91027">
      <w:pPr>
        <w:pStyle w:val="ListParagraph"/>
      </w:pPr>
      <w:r>
        <w:t xml:space="preserve">    Order_ID,</w:t>
      </w:r>
    </w:p>
    <w:p w14:paraId="312D0E57" w14:textId="77777777" w:rsidR="00E91027" w:rsidRDefault="00E91027" w:rsidP="00E91027">
      <w:pPr>
        <w:pStyle w:val="ListParagraph"/>
      </w:pPr>
      <w:r>
        <w:t xml:space="preserve">    Item_Name,</w:t>
      </w:r>
    </w:p>
    <w:p w14:paraId="288BF51A" w14:textId="77777777" w:rsidR="00E91027" w:rsidRDefault="00E91027" w:rsidP="00E91027">
      <w:pPr>
        <w:pStyle w:val="ListParagraph"/>
      </w:pPr>
      <w:r>
        <w:t xml:space="preserve">    Category,</w:t>
      </w:r>
    </w:p>
    <w:p w14:paraId="1C46A397" w14:textId="77777777" w:rsidR="00E91027" w:rsidRDefault="00E91027" w:rsidP="00E91027">
      <w:pPr>
        <w:pStyle w:val="ListParagraph"/>
      </w:pPr>
      <w:r>
        <w:t xml:space="preserve">    CAST(Quantity AS SIGNED), -- Convert cleaned strings to INT </w:t>
      </w:r>
    </w:p>
    <w:p w14:paraId="5CFE93B9" w14:textId="77777777" w:rsidR="00E91027" w:rsidRDefault="00E91027" w:rsidP="00E91027">
      <w:pPr>
        <w:pStyle w:val="ListParagraph"/>
      </w:pPr>
      <w:r>
        <w:t xml:space="preserve">    Price,</w:t>
      </w:r>
    </w:p>
    <w:p w14:paraId="2D75FF11" w14:textId="77777777" w:rsidR="00E91027" w:rsidRDefault="00E91027" w:rsidP="00E91027">
      <w:pPr>
        <w:pStyle w:val="ListParagraph"/>
      </w:pPr>
      <w:r>
        <w:t xml:space="preserve">    Total_Sales,</w:t>
      </w:r>
    </w:p>
    <w:p w14:paraId="22C7075E" w14:textId="77777777" w:rsidR="00E91027" w:rsidRDefault="00E91027" w:rsidP="00E91027">
      <w:pPr>
        <w:pStyle w:val="ListParagraph"/>
      </w:pPr>
      <w:r>
        <w:t xml:space="preserve">    Payment_Method,</w:t>
      </w:r>
    </w:p>
    <w:p w14:paraId="487272F8" w14:textId="77777777" w:rsidR="00E91027" w:rsidRDefault="00E91027" w:rsidP="00E91027">
      <w:pPr>
        <w:pStyle w:val="ListParagraph"/>
      </w:pPr>
      <w:r>
        <w:t xml:space="preserve">    Customer_ID,</w:t>
      </w:r>
    </w:p>
    <w:p w14:paraId="69B17B6B" w14:textId="77777777" w:rsidR="00E91027" w:rsidRDefault="00E91027" w:rsidP="00E91027">
      <w:pPr>
        <w:pStyle w:val="ListParagraph"/>
      </w:pPr>
      <w:r>
        <w:t xml:space="preserve">    CAST(Customer_Age AS SIGNED), -- Convert cleaned strings to INT </w:t>
      </w:r>
    </w:p>
    <w:p w14:paraId="58D8A437" w14:textId="77777777" w:rsidR="00E91027" w:rsidRDefault="00E91027" w:rsidP="00E91027">
      <w:pPr>
        <w:pStyle w:val="ListParagraph"/>
      </w:pPr>
      <w:r>
        <w:t xml:space="preserve">    Customer_Gender,</w:t>
      </w:r>
    </w:p>
    <w:p w14:paraId="0A20C4D9" w14:textId="77777777" w:rsidR="00E91027" w:rsidRDefault="00E91027" w:rsidP="00E91027">
      <w:pPr>
        <w:pStyle w:val="ListParagraph"/>
      </w:pPr>
      <w:r>
        <w:t xml:space="preserve">    Visit_Type,</w:t>
      </w:r>
    </w:p>
    <w:p w14:paraId="262C7DC5" w14:textId="77777777" w:rsidR="00E91027" w:rsidRDefault="00E91027" w:rsidP="00E91027">
      <w:pPr>
        <w:pStyle w:val="ListParagraph"/>
      </w:pPr>
      <w:r>
        <w:lastRenderedPageBreak/>
        <w:t xml:space="preserve">    STR_TO_DATE(</w:t>
      </w:r>
      <w:proofErr w:type="spellStart"/>
      <w:r>
        <w:t>Order_Time</w:t>
      </w:r>
      <w:proofErr w:type="spellEnd"/>
      <w:r>
        <w:t>, '%H:%</w:t>
      </w:r>
      <w:proofErr w:type="spellStart"/>
      <w:r>
        <w:t>i</w:t>
      </w:r>
      <w:proofErr w:type="spellEnd"/>
      <w:r>
        <w:t>:%s'), -- Convert time strings to TIME format</w:t>
      </w:r>
    </w:p>
    <w:p w14:paraId="13E1A63E" w14:textId="77777777" w:rsidR="00E91027" w:rsidRDefault="00E91027" w:rsidP="00E91027">
      <w:pPr>
        <w:pStyle w:val="ListParagraph"/>
      </w:pPr>
      <w:r>
        <w:t xml:space="preserve">    CAST(Wait_Time_Mins AS SIGNED), -- Convert cleaned strings to INT </w:t>
      </w:r>
    </w:p>
    <w:p w14:paraId="52B34A6D" w14:textId="77777777" w:rsidR="00E91027" w:rsidRDefault="00E91027" w:rsidP="00E91027">
      <w:pPr>
        <w:pStyle w:val="ListParagraph"/>
      </w:pPr>
      <w:r>
        <w:t xml:space="preserve">    Day_of_the_Week,</w:t>
      </w:r>
    </w:p>
    <w:p w14:paraId="433B1063" w14:textId="77777777" w:rsidR="00E91027" w:rsidRDefault="00E91027" w:rsidP="00E91027">
      <w:pPr>
        <w:pStyle w:val="ListParagraph"/>
      </w:pPr>
      <w:r>
        <w:t xml:space="preserve">    Meal_Period,</w:t>
      </w:r>
    </w:p>
    <w:p w14:paraId="4BF0892B" w14:textId="77777777" w:rsidR="00E91027" w:rsidRDefault="00E91027" w:rsidP="00E91027">
      <w:pPr>
        <w:pStyle w:val="ListParagraph"/>
      </w:pPr>
      <w:r>
        <w:t xml:space="preserve">    Day_Type</w:t>
      </w:r>
    </w:p>
    <w:p w14:paraId="51D57BD3" w14:textId="3B4DA7F5" w:rsidR="001C1774" w:rsidRDefault="00E91027" w:rsidP="00590AAA">
      <w:pPr>
        <w:pStyle w:val="ListParagraph"/>
      </w:pPr>
      <w:r>
        <w:t xml:space="preserve">FROM </w:t>
      </w:r>
      <w:proofErr w:type="spellStart"/>
      <w:r>
        <w:t>restaurant_data_temp</w:t>
      </w:r>
      <w:proofErr w:type="spellEnd"/>
      <w:r>
        <w:t>;</w:t>
      </w:r>
    </w:p>
    <w:p w14:paraId="513128EA" w14:textId="5ABCDE8A" w:rsidR="00590AAA" w:rsidRDefault="007E2033" w:rsidP="00590AAA">
      <w:pPr>
        <w:pStyle w:val="ListParagraph"/>
      </w:pPr>
      <w:r>
        <w:t>```</w:t>
      </w:r>
    </w:p>
    <w:p w14:paraId="177E1E19" w14:textId="06CB64A6" w:rsidR="00D93328" w:rsidRDefault="00D93328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D93328">
        <w:rPr>
          <w:b/>
          <w:bCs/>
        </w:rPr>
        <w:t>Handling Duplicate Order IDs</w:t>
      </w:r>
    </w:p>
    <w:p w14:paraId="263FB44C" w14:textId="737E23D4" w:rsidR="00D93328" w:rsidRPr="00D93328" w:rsidRDefault="00D93328" w:rsidP="0039515A">
      <w:pPr>
        <w:pStyle w:val="ListParagraph"/>
        <w:numPr>
          <w:ilvl w:val="1"/>
          <w:numId w:val="17"/>
        </w:numPr>
        <w:rPr>
          <w:b/>
          <w:bCs/>
        </w:rPr>
      </w:pPr>
      <w:r>
        <w:t>Checked for duplicate Order IDs:</w:t>
      </w:r>
    </w:p>
    <w:p w14:paraId="0BADB420" w14:textId="5A0939B8" w:rsidR="00D93328" w:rsidRDefault="00D93328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01D4B55E" w14:textId="77777777" w:rsidR="00D93328" w:rsidRDefault="00D93328" w:rsidP="00DC5FAE">
      <w:pPr>
        <w:pStyle w:val="ListParagraph"/>
        <w:ind w:left="1440"/>
      </w:pPr>
    </w:p>
    <w:p w14:paraId="640888CF" w14:textId="77777777" w:rsidR="00D93328" w:rsidRPr="00D93328" w:rsidRDefault="00D93328" w:rsidP="00DC5FAE">
      <w:pPr>
        <w:pStyle w:val="ListParagraph"/>
        <w:ind w:left="1440"/>
      </w:pPr>
      <w:r w:rsidRPr="00D93328">
        <w:t xml:space="preserve">SELECT </w:t>
      </w:r>
      <w:proofErr w:type="spellStart"/>
      <w:r w:rsidRPr="00D93328">
        <w:t>Order_ID</w:t>
      </w:r>
      <w:proofErr w:type="spellEnd"/>
      <w:r w:rsidRPr="00D93328">
        <w:t xml:space="preserve">, COUNT(*) AS </w:t>
      </w:r>
      <w:proofErr w:type="spellStart"/>
      <w:r w:rsidRPr="00D93328">
        <w:t>Duplicate_Count</w:t>
      </w:r>
      <w:proofErr w:type="spellEnd"/>
    </w:p>
    <w:p w14:paraId="36756AEE" w14:textId="77777777" w:rsidR="00D93328" w:rsidRPr="00D93328" w:rsidRDefault="00D93328" w:rsidP="00DC5FAE">
      <w:pPr>
        <w:pStyle w:val="ListParagraph"/>
        <w:ind w:left="1440"/>
      </w:pPr>
      <w:r w:rsidRPr="00D93328">
        <w:t xml:space="preserve">FROM </w:t>
      </w:r>
      <w:proofErr w:type="spellStart"/>
      <w:r w:rsidRPr="00D93328">
        <w:t>restaurant_data</w:t>
      </w:r>
      <w:proofErr w:type="spellEnd"/>
    </w:p>
    <w:p w14:paraId="5193FE5B" w14:textId="77777777" w:rsidR="00D93328" w:rsidRPr="00D93328" w:rsidRDefault="00D93328" w:rsidP="00DC5FAE">
      <w:pPr>
        <w:pStyle w:val="ListParagraph"/>
        <w:ind w:left="1440"/>
      </w:pPr>
      <w:r w:rsidRPr="00D93328">
        <w:t xml:space="preserve">GROUP BY </w:t>
      </w:r>
      <w:proofErr w:type="spellStart"/>
      <w:r w:rsidRPr="00D93328">
        <w:t>Order_ID</w:t>
      </w:r>
      <w:proofErr w:type="spellEnd"/>
    </w:p>
    <w:p w14:paraId="7419599F" w14:textId="3591D75B" w:rsidR="00D93328" w:rsidRDefault="00D93328" w:rsidP="00DC5FAE">
      <w:pPr>
        <w:pStyle w:val="ListParagraph"/>
        <w:ind w:left="1440"/>
      </w:pPr>
      <w:r w:rsidRPr="00D93328">
        <w:t>HAVING COUNT(*) &gt; 1;</w:t>
      </w:r>
    </w:p>
    <w:p w14:paraId="034077EA" w14:textId="51B16563" w:rsidR="00D93328" w:rsidRDefault="00D93328" w:rsidP="00DC5FAE">
      <w:pPr>
        <w:pStyle w:val="ListParagraph"/>
        <w:ind w:left="1440"/>
      </w:pPr>
      <w:r>
        <w:t>```</w:t>
      </w:r>
    </w:p>
    <w:p w14:paraId="06D41319" w14:textId="0D9B0D5C" w:rsidR="00D93328" w:rsidRDefault="00D93328" w:rsidP="0039515A">
      <w:pPr>
        <w:pStyle w:val="ListParagraph"/>
        <w:numPr>
          <w:ilvl w:val="1"/>
          <w:numId w:val="18"/>
        </w:numPr>
      </w:pPr>
      <w:r>
        <w:t>Added a unique row identifier</w:t>
      </w:r>
    </w:p>
    <w:p w14:paraId="4C68D9FD" w14:textId="5258BBC5" w:rsidR="00D93328" w:rsidRDefault="00D93328" w:rsidP="0039515A">
      <w:pPr>
        <w:pStyle w:val="ListParagraph"/>
        <w:numPr>
          <w:ilvl w:val="2"/>
          <w:numId w:val="19"/>
        </w:numPr>
      </w:pPr>
      <w:r>
        <w:t xml:space="preserve">Since there were duplicate Order IDs, I added a </w:t>
      </w:r>
      <w:proofErr w:type="spellStart"/>
      <w:r>
        <w:t>row_id</w:t>
      </w:r>
      <w:proofErr w:type="spellEnd"/>
      <w:r>
        <w:t xml:space="preserve"> column to distinguish between duplicate records:</w:t>
      </w:r>
    </w:p>
    <w:p w14:paraId="731834A8" w14:textId="63B23640" w:rsidR="00D93328" w:rsidRDefault="00D93328" w:rsidP="00DC5FAE">
      <w:pPr>
        <w:pStyle w:val="ListParagraph"/>
        <w:ind w:left="2160"/>
      </w:pPr>
      <w:r>
        <w:t>```</w:t>
      </w:r>
      <w:proofErr w:type="spellStart"/>
      <w:r>
        <w:t>sql</w:t>
      </w:r>
      <w:proofErr w:type="spellEnd"/>
    </w:p>
    <w:p w14:paraId="6CC454A0" w14:textId="77777777" w:rsidR="00D93328" w:rsidRDefault="00D93328" w:rsidP="00DC5FAE">
      <w:pPr>
        <w:pStyle w:val="ListParagraph"/>
        <w:ind w:left="2160"/>
      </w:pPr>
    </w:p>
    <w:p w14:paraId="6F894041" w14:textId="77777777" w:rsidR="00D93328" w:rsidRDefault="00D93328" w:rsidP="00DC5FAE">
      <w:pPr>
        <w:pStyle w:val="ListParagraph"/>
        <w:ind w:left="2160"/>
      </w:pPr>
      <w:r>
        <w:t xml:space="preserve">ALTER TABLE </w:t>
      </w:r>
      <w:proofErr w:type="spellStart"/>
      <w:r>
        <w:t>restaurant_data</w:t>
      </w:r>
      <w:proofErr w:type="spellEnd"/>
    </w:p>
    <w:p w14:paraId="7F72FEB6" w14:textId="77777777" w:rsidR="00D93328" w:rsidRDefault="00D93328" w:rsidP="00DC5FAE">
      <w:pPr>
        <w:pStyle w:val="ListParagraph"/>
        <w:ind w:left="2160"/>
      </w:pPr>
      <w:r>
        <w:t xml:space="preserve">ADD COLUMN </w:t>
      </w:r>
      <w:proofErr w:type="spellStart"/>
      <w:r>
        <w:t>row_id</w:t>
      </w:r>
      <w:proofErr w:type="spellEnd"/>
      <w:r>
        <w:t xml:space="preserve"> INT </w:t>
      </w:r>
    </w:p>
    <w:p w14:paraId="79A28B1E" w14:textId="77777777" w:rsidR="00D93328" w:rsidRDefault="00D93328" w:rsidP="00DC5FAE">
      <w:pPr>
        <w:pStyle w:val="ListParagraph"/>
        <w:ind w:left="2160"/>
      </w:pPr>
      <w:r>
        <w:t xml:space="preserve">AUTO_INCREMENT </w:t>
      </w:r>
    </w:p>
    <w:p w14:paraId="756FD50F" w14:textId="6BBFF99A" w:rsidR="00D93328" w:rsidRDefault="00D93328" w:rsidP="00DC5FAE">
      <w:pPr>
        <w:pStyle w:val="ListParagraph"/>
        <w:ind w:left="2160"/>
      </w:pPr>
      <w:r>
        <w:t>PRIMARY KEY;</w:t>
      </w:r>
    </w:p>
    <w:p w14:paraId="27697660" w14:textId="10F6A896" w:rsidR="00D93328" w:rsidRDefault="00D93328" w:rsidP="00DC5FAE">
      <w:pPr>
        <w:pStyle w:val="ListParagraph"/>
        <w:ind w:left="2160"/>
      </w:pPr>
      <w:r>
        <w:t>```</w:t>
      </w:r>
    </w:p>
    <w:p w14:paraId="70D9B93D" w14:textId="6F107500" w:rsidR="00D93328" w:rsidRDefault="00D93328" w:rsidP="0039515A">
      <w:pPr>
        <w:pStyle w:val="ListParagraph"/>
        <w:numPr>
          <w:ilvl w:val="1"/>
          <w:numId w:val="20"/>
        </w:numPr>
      </w:pPr>
      <w:r>
        <w:t>Deleted Duplicates keeping 1 copy:</w:t>
      </w:r>
    </w:p>
    <w:p w14:paraId="7DD081F7" w14:textId="11E5C813" w:rsidR="00D93328" w:rsidRDefault="00D93328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2C8391E8" w14:textId="77777777" w:rsidR="00D93328" w:rsidRDefault="00D93328" w:rsidP="00DC5FAE">
      <w:pPr>
        <w:pStyle w:val="ListParagraph"/>
        <w:ind w:left="1440"/>
      </w:pPr>
    </w:p>
    <w:p w14:paraId="0A36D7C4" w14:textId="77777777" w:rsidR="00D93328" w:rsidRDefault="00D93328" w:rsidP="00DC5FAE">
      <w:pPr>
        <w:pStyle w:val="ListParagraph"/>
        <w:ind w:left="1440"/>
      </w:pPr>
      <w:r>
        <w:t>DELETE t1</w:t>
      </w:r>
    </w:p>
    <w:p w14:paraId="7500213D" w14:textId="77777777" w:rsidR="00D93328" w:rsidRDefault="00D93328" w:rsidP="00DC5FAE">
      <w:pPr>
        <w:pStyle w:val="ListParagraph"/>
        <w:ind w:left="1440"/>
      </w:pPr>
      <w:r>
        <w:t xml:space="preserve">FROM </w:t>
      </w:r>
      <w:proofErr w:type="spellStart"/>
      <w:r>
        <w:t>restaurant_data</w:t>
      </w:r>
      <w:proofErr w:type="spellEnd"/>
      <w:r>
        <w:t xml:space="preserve"> t1</w:t>
      </w:r>
    </w:p>
    <w:p w14:paraId="2108135A" w14:textId="77777777" w:rsidR="00D93328" w:rsidRDefault="00D93328" w:rsidP="00DC5FAE">
      <w:pPr>
        <w:pStyle w:val="ListParagraph"/>
        <w:ind w:left="1440"/>
      </w:pPr>
      <w:r>
        <w:t xml:space="preserve">JOIN </w:t>
      </w:r>
      <w:proofErr w:type="spellStart"/>
      <w:r>
        <w:t>restaurant_data</w:t>
      </w:r>
      <w:proofErr w:type="spellEnd"/>
      <w:r>
        <w:t xml:space="preserve"> t2</w:t>
      </w:r>
    </w:p>
    <w:p w14:paraId="4DDB36A4" w14:textId="77777777" w:rsidR="00D93328" w:rsidRDefault="00D93328" w:rsidP="00DC5FAE">
      <w:pPr>
        <w:pStyle w:val="ListParagraph"/>
        <w:ind w:left="1440"/>
      </w:pPr>
      <w:r>
        <w:t>ON t1.Order_ID = t2.Order_ID</w:t>
      </w:r>
    </w:p>
    <w:p w14:paraId="4EE7100F" w14:textId="6DCC0E56" w:rsidR="00D93328" w:rsidRDefault="00D93328" w:rsidP="00DC5FAE">
      <w:pPr>
        <w:pStyle w:val="ListParagraph"/>
        <w:ind w:left="1440"/>
      </w:pPr>
      <w:r>
        <w:t>AND t1.row_id &gt; t2.row_id;</w:t>
      </w:r>
    </w:p>
    <w:p w14:paraId="7723AE7F" w14:textId="20D1F427" w:rsidR="00D93328" w:rsidRDefault="00D93328" w:rsidP="00DC5FAE">
      <w:pPr>
        <w:pStyle w:val="ListParagraph"/>
        <w:ind w:left="1440"/>
      </w:pPr>
      <w:r>
        <w:t>```</w:t>
      </w:r>
    </w:p>
    <w:p w14:paraId="01A262DF" w14:textId="77777777" w:rsidR="00D93328" w:rsidRPr="00D93328" w:rsidRDefault="00D93328" w:rsidP="00D93328">
      <w:pPr>
        <w:pStyle w:val="ListParagraph"/>
      </w:pPr>
    </w:p>
    <w:p w14:paraId="46D0CE32" w14:textId="689EA972" w:rsidR="00002B97" w:rsidRDefault="0085444F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7724C6">
        <w:rPr>
          <w:b/>
          <w:bCs/>
        </w:rPr>
        <w:t>Handling NULL values</w:t>
      </w:r>
      <w:r w:rsidR="00002B97" w:rsidRPr="007724C6">
        <w:rPr>
          <w:b/>
          <w:bCs/>
        </w:rPr>
        <w:t xml:space="preserve"> </w:t>
      </w:r>
    </w:p>
    <w:p w14:paraId="3AD5D683" w14:textId="5C2888A5" w:rsidR="007D3CA7" w:rsidRPr="003B3DDA" w:rsidRDefault="003B3DDA" w:rsidP="0039515A">
      <w:pPr>
        <w:pStyle w:val="ListParagraph"/>
        <w:numPr>
          <w:ilvl w:val="1"/>
          <w:numId w:val="21"/>
        </w:numPr>
        <w:rPr>
          <w:b/>
          <w:bCs/>
        </w:rPr>
      </w:pPr>
      <w:r>
        <w:t xml:space="preserve">Replaced blank values in </w:t>
      </w:r>
      <w:proofErr w:type="spellStart"/>
      <w:r>
        <w:t>Item_Name</w:t>
      </w:r>
      <w:proofErr w:type="spellEnd"/>
      <w:r>
        <w:t xml:space="preserve"> with “Unknown Item”:</w:t>
      </w:r>
    </w:p>
    <w:p w14:paraId="4BEC58AE" w14:textId="002BED6F" w:rsidR="003B3DDA" w:rsidRDefault="003B3DDA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2FD3E395" w14:textId="77777777" w:rsidR="003B3DDA" w:rsidRDefault="003B3DDA" w:rsidP="00DC5FAE">
      <w:pPr>
        <w:pStyle w:val="ListParagraph"/>
        <w:ind w:left="1440"/>
      </w:pPr>
    </w:p>
    <w:p w14:paraId="0A0973D8" w14:textId="77777777" w:rsidR="00B71F9D" w:rsidRPr="00B71F9D" w:rsidRDefault="00B71F9D" w:rsidP="00DC5FAE">
      <w:pPr>
        <w:pStyle w:val="ListParagraph"/>
        <w:ind w:left="1440"/>
      </w:pPr>
      <w:r w:rsidRPr="00B71F9D">
        <w:t xml:space="preserve">UPDATE </w:t>
      </w:r>
      <w:proofErr w:type="spellStart"/>
      <w:r w:rsidRPr="00B71F9D">
        <w:t>restaurant_data</w:t>
      </w:r>
      <w:proofErr w:type="spellEnd"/>
    </w:p>
    <w:p w14:paraId="27ADE469" w14:textId="77777777" w:rsidR="00B71F9D" w:rsidRPr="00B71F9D" w:rsidRDefault="00B71F9D" w:rsidP="00DC5FAE">
      <w:pPr>
        <w:pStyle w:val="ListParagraph"/>
        <w:ind w:left="1440"/>
      </w:pPr>
      <w:r w:rsidRPr="00B71F9D">
        <w:t xml:space="preserve">SET </w:t>
      </w:r>
      <w:proofErr w:type="spellStart"/>
      <w:r w:rsidRPr="00B71F9D">
        <w:t>Item_Name</w:t>
      </w:r>
      <w:proofErr w:type="spellEnd"/>
      <w:r w:rsidRPr="00B71F9D">
        <w:t xml:space="preserve"> = "Unknown Item"</w:t>
      </w:r>
    </w:p>
    <w:p w14:paraId="07709D38" w14:textId="552059CC" w:rsidR="003B3DDA" w:rsidRDefault="00B71F9D" w:rsidP="00DC5FAE">
      <w:pPr>
        <w:pStyle w:val="ListParagraph"/>
        <w:ind w:left="1440"/>
      </w:pPr>
      <w:r w:rsidRPr="00B71F9D">
        <w:t xml:space="preserve">WHERE </w:t>
      </w:r>
      <w:proofErr w:type="spellStart"/>
      <w:r w:rsidRPr="00B71F9D">
        <w:t>Item_Name</w:t>
      </w:r>
      <w:proofErr w:type="spellEnd"/>
      <w:r w:rsidRPr="00B71F9D">
        <w:t xml:space="preserve"> </w:t>
      </w:r>
      <w:proofErr w:type="gramStart"/>
      <w:r w:rsidRPr="00B71F9D">
        <w:t>= ''</w:t>
      </w:r>
      <w:proofErr w:type="gramEnd"/>
      <w:r w:rsidRPr="00B71F9D">
        <w:t xml:space="preserve"> OR </w:t>
      </w:r>
      <w:proofErr w:type="spellStart"/>
      <w:r w:rsidRPr="00B71F9D">
        <w:t>Item_Name</w:t>
      </w:r>
      <w:proofErr w:type="spellEnd"/>
      <w:r w:rsidRPr="00B71F9D">
        <w:t xml:space="preserve"> IS NULL;</w:t>
      </w:r>
    </w:p>
    <w:p w14:paraId="588400A4" w14:textId="69D7CE70" w:rsidR="00B71F9D" w:rsidRPr="00B71F9D" w:rsidRDefault="00B71F9D" w:rsidP="00DC5FAE">
      <w:pPr>
        <w:pStyle w:val="ListParagraph"/>
        <w:ind w:left="1440"/>
      </w:pPr>
      <w:r>
        <w:lastRenderedPageBreak/>
        <w:t>```</w:t>
      </w:r>
    </w:p>
    <w:p w14:paraId="2CC31525" w14:textId="33015DD9" w:rsidR="003671F5" w:rsidRDefault="007724C6" w:rsidP="0039515A">
      <w:pPr>
        <w:pStyle w:val="ListParagraph"/>
        <w:numPr>
          <w:ilvl w:val="1"/>
          <w:numId w:val="22"/>
        </w:numPr>
      </w:pPr>
      <w:r>
        <w:t>Identified missing values:</w:t>
      </w:r>
    </w:p>
    <w:p w14:paraId="6D3A26C7" w14:textId="03F7AB67" w:rsidR="00D75408" w:rsidRDefault="00D75408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2E97AF50" w14:textId="77777777" w:rsidR="00D75408" w:rsidRDefault="00D75408" w:rsidP="00DC5FAE">
      <w:pPr>
        <w:pStyle w:val="ListParagraph"/>
        <w:ind w:left="1440"/>
      </w:pPr>
    </w:p>
    <w:p w14:paraId="7436B664" w14:textId="77777777" w:rsidR="00D75408" w:rsidRDefault="00D75408" w:rsidP="00DC5FAE">
      <w:pPr>
        <w:pStyle w:val="ListParagraph"/>
        <w:ind w:left="1440"/>
      </w:pPr>
      <w:r>
        <w:t xml:space="preserve">SELECT </w:t>
      </w:r>
    </w:p>
    <w:p w14:paraId="72002159" w14:textId="77777777" w:rsidR="00D75408" w:rsidRDefault="00D75408" w:rsidP="00DC5FAE">
      <w:pPr>
        <w:pStyle w:val="ListParagraph"/>
        <w:ind w:left="1440"/>
      </w:pPr>
      <w:r>
        <w:t xml:space="preserve">    SUM(CASE WHEN Quantity IS NULL THEN 1 ELSE 0 END) AS </w:t>
      </w:r>
      <w:proofErr w:type="spellStart"/>
      <w:r>
        <w:t>Null_Quantity</w:t>
      </w:r>
      <w:proofErr w:type="spellEnd"/>
      <w:r>
        <w:t>,</w:t>
      </w:r>
    </w:p>
    <w:p w14:paraId="0A0C3977" w14:textId="504F63E2" w:rsidR="00D75408" w:rsidRDefault="00D75408" w:rsidP="00DC5FAE">
      <w:pPr>
        <w:pStyle w:val="ListParagraph"/>
        <w:ind w:left="1440"/>
      </w:pPr>
      <w:r>
        <w:t xml:space="preserve">    SUM(CASE WHEN </w:t>
      </w:r>
      <w:proofErr w:type="spellStart"/>
      <w:r>
        <w:t>Customer_Age</w:t>
      </w:r>
      <w:proofErr w:type="spellEnd"/>
      <w:r>
        <w:t xml:space="preserve"> IS NULL THEN 1 ELSE 0 END) AS</w:t>
      </w:r>
      <w:r w:rsidR="00F14CA2">
        <w:t xml:space="preserve"> </w:t>
      </w:r>
      <w:r w:rsidR="00F14CA2">
        <w:tab/>
      </w:r>
      <w:proofErr w:type="spellStart"/>
      <w:r>
        <w:t>Null_Customer_Age</w:t>
      </w:r>
      <w:proofErr w:type="spellEnd"/>
      <w:r>
        <w:t>,</w:t>
      </w:r>
    </w:p>
    <w:p w14:paraId="12052D86" w14:textId="10B7C054" w:rsidR="00D75408" w:rsidRDefault="00D75408" w:rsidP="00DC5FAE">
      <w:pPr>
        <w:pStyle w:val="ListParagraph"/>
        <w:ind w:left="1440"/>
      </w:pPr>
      <w:r>
        <w:t xml:space="preserve">    SUM(CASE WHEN </w:t>
      </w:r>
      <w:proofErr w:type="spellStart"/>
      <w:r>
        <w:t>Wait_Time_Mins</w:t>
      </w:r>
      <w:proofErr w:type="spellEnd"/>
      <w:r>
        <w:t xml:space="preserve"> IS NULL THEN 1 ELSE 0 END) AS </w:t>
      </w:r>
      <w:r w:rsidR="00F14CA2">
        <w:tab/>
      </w:r>
      <w:proofErr w:type="spellStart"/>
      <w:r>
        <w:t>Null_Wait_Time</w:t>
      </w:r>
      <w:proofErr w:type="spellEnd"/>
    </w:p>
    <w:p w14:paraId="27A9DF26" w14:textId="6BB0365C" w:rsidR="007724C6" w:rsidRDefault="00D75408" w:rsidP="00DC5FAE">
      <w:pPr>
        <w:pStyle w:val="ListParagraph"/>
        <w:ind w:left="1440"/>
      </w:pPr>
      <w:r>
        <w:t xml:space="preserve">FROM </w:t>
      </w:r>
      <w:proofErr w:type="spellStart"/>
      <w:r>
        <w:t>restaurant_data</w:t>
      </w:r>
      <w:proofErr w:type="spellEnd"/>
      <w:r>
        <w:t>;</w:t>
      </w:r>
    </w:p>
    <w:p w14:paraId="3CD3CBBB" w14:textId="5FA2F24D" w:rsidR="00F14CA2" w:rsidRDefault="00F14CA2" w:rsidP="00DC5FAE">
      <w:pPr>
        <w:pStyle w:val="ListParagraph"/>
        <w:ind w:left="1440"/>
      </w:pPr>
      <w:r>
        <w:t>```</w:t>
      </w:r>
    </w:p>
    <w:p w14:paraId="065373B5" w14:textId="0D1A0EDF" w:rsidR="00F14CA2" w:rsidRDefault="008311BB" w:rsidP="0039515A">
      <w:pPr>
        <w:pStyle w:val="ListParagraph"/>
        <w:numPr>
          <w:ilvl w:val="1"/>
          <w:numId w:val="23"/>
        </w:numPr>
      </w:pPr>
      <w:r>
        <w:t xml:space="preserve">Replaced NULL values in Quantity with median quantity </w:t>
      </w:r>
    </w:p>
    <w:p w14:paraId="6DF43E80" w14:textId="56DC7380" w:rsidR="00C65478" w:rsidRDefault="00C65478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7AA1AEFA" w14:textId="77777777" w:rsidR="00C65478" w:rsidRDefault="00C65478" w:rsidP="00DC5FAE">
      <w:pPr>
        <w:pStyle w:val="ListParagraph"/>
        <w:ind w:left="1440"/>
      </w:pPr>
    </w:p>
    <w:p w14:paraId="493A7044" w14:textId="77777777" w:rsidR="00C65478" w:rsidRDefault="00C65478" w:rsidP="00DC5FAE">
      <w:pPr>
        <w:pStyle w:val="ListParagraph"/>
        <w:ind w:left="1440"/>
      </w:pPr>
      <w:r>
        <w:t xml:space="preserve">SELECT COUNT(*) AS </w:t>
      </w:r>
      <w:proofErr w:type="spellStart"/>
      <w:r>
        <w:t>Total_Rows</w:t>
      </w:r>
      <w:proofErr w:type="spellEnd"/>
      <w:r>
        <w:t xml:space="preserve"> </w:t>
      </w:r>
    </w:p>
    <w:p w14:paraId="61F1C7E1" w14:textId="77777777" w:rsidR="00C65478" w:rsidRDefault="00C65478" w:rsidP="00DC5FAE">
      <w:pPr>
        <w:pStyle w:val="ListParagraph"/>
        <w:ind w:left="1440"/>
      </w:pPr>
      <w:r>
        <w:t xml:space="preserve">FROM </w:t>
      </w:r>
      <w:proofErr w:type="spellStart"/>
      <w:r>
        <w:t>restaurant_data</w:t>
      </w:r>
      <w:proofErr w:type="spellEnd"/>
    </w:p>
    <w:p w14:paraId="72691171" w14:textId="138DE127" w:rsidR="00C65478" w:rsidRDefault="00C65478" w:rsidP="00DC5FAE">
      <w:pPr>
        <w:pStyle w:val="ListParagraph"/>
        <w:ind w:left="1440"/>
      </w:pPr>
      <w:r>
        <w:t>WHERE Quantity IS NOT NULL;</w:t>
      </w:r>
    </w:p>
    <w:p w14:paraId="34BB9C32" w14:textId="77777777" w:rsidR="00C65478" w:rsidRDefault="00C65478" w:rsidP="00DC5FAE">
      <w:pPr>
        <w:pStyle w:val="ListParagraph"/>
        <w:ind w:left="1440"/>
      </w:pPr>
    </w:p>
    <w:p w14:paraId="6F78597E" w14:textId="77777777" w:rsidR="00EC3BAF" w:rsidRDefault="00EC3BAF" w:rsidP="00DC5FAE">
      <w:pPr>
        <w:pStyle w:val="ListParagraph"/>
        <w:ind w:left="1440"/>
      </w:pPr>
      <w:r>
        <w:t>SELECT Quantity</w:t>
      </w:r>
    </w:p>
    <w:p w14:paraId="770E3027" w14:textId="77777777" w:rsidR="00EC3BAF" w:rsidRDefault="00EC3BAF" w:rsidP="00DC5FAE">
      <w:pPr>
        <w:pStyle w:val="ListParagraph"/>
        <w:ind w:left="1440"/>
      </w:pPr>
      <w:r>
        <w:t xml:space="preserve">FROM </w:t>
      </w:r>
      <w:proofErr w:type="spellStart"/>
      <w:r>
        <w:t>restaurant_data</w:t>
      </w:r>
      <w:proofErr w:type="spellEnd"/>
    </w:p>
    <w:p w14:paraId="765A5242" w14:textId="77777777" w:rsidR="00EC3BAF" w:rsidRDefault="00EC3BAF" w:rsidP="00DC5FAE">
      <w:pPr>
        <w:pStyle w:val="ListParagraph"/>
        <w:ind w:left="1440"/>
      </w:pPr>
      <w:r>
        <w:t>WHERE Quantity IS NOT NULL</w:t>
      </w:r>
    </w:p>
    <w:p w14:paraId="0212A531" w14:textId="77777777" w:rsidR="00EC3BAF" w:rsidRDefault="00EC3BAF" w:rsidP="00DC5FAE">
      <w:pPr>
        <w:pStyle w:val="ListParagraph"/>
        <w:ind w:left="1440"/>
      </w:pPr>
      <w:r>
        <w:t>ORDER BY Quantity</w:t>
      </w:r>
    </w:p>
    <w:p w14:paraId="443C8910" w14:textId="2057FBFB" w:rsidR="00C65478" w:rsidRDefault="00EC3BAF" w:rsidP="00DC5FAE">
      <w:pPr>
        <w:pStyle w:val="ListParagraph"/>
        <w:ind w:left="1440"/>
      </w:pPr>
      <w:r>
        <w:t>LIMIT 1 OFFSET 3912;</w:t>
      </w:r>
    </w:p>
    <w:p w14:paraId="4A064892" w14:textId="77777777" w:rsidR="00EC3BAF" w:rsidRDefault="00EC3BAF" w:rsidP="00DC5FAE">
      <w:pPr>
        <w:pStyle w:val="ListParagraph"/>
        <w:ind w:left="1440"/>
      </w:pPr>
    </w:p>
    <w:p w14:paraId="3FFD2842" w14:textId="77777777" w:rsidR="00EC3BAF" w:rsidRDefault="00EC3BAF" w:rsidP="00DC5FAE">
      <w:pPr>
        <w:pStyle w:val="ListParagraph"/>
        <w:ind w:left="1440"/>
      </w:pPr>
      <w:r>
        <w:t xml:space="preserve">UPDATE </w:t>
      </w:r>
      <w:proofErr w:type="spellStart"/>
      <w:r>
        <w:t>restaurant_data</w:t>
      </w:r>
      <w:proofErr w:type="spellEnd"/>
    </w:p>
    <w:p w14:paraId="6DFE4237" w14:textId="77777777" w:rsidR="00EC3BAF" w:rsidRDefault="00EC3BAF" w:rsidP="00DC5FAE">
      <w:pPr>
        <w:pStyle w:val="ListParagraph"/>
        <w:ind w:left="1440"/>
      </w:pPr>
      <w:r>
        <w:t>SET Quantity = 3</w:t>
      </w:r>
    </w:p>
    <w:p w14:paraId="1808C8B7" w14:textId="4E3F3ACE" w:rsidR="00EC3BAF" w:rsidRDefault="00EC3BAF" w:rsidP="00DC5FAE">
      <w:pPr>
        <w:pStyle w:val="ListParagraph"/>
        <w:ind w:left="1440"/>
      </w:pPr>
      <w:r>
        <w:t>WHERE Quantity IS NULL;</w:t>
      </w:r>
    </w:p>
    <w:p w14:paraId="1B226A65" w14:textId="50685F2B" w:rsidR="00E4762B" w:rsidRDefault="00EC3BAF" w:rsidP="00DC5FAE">
      <w:pPr>
        <w:pStyle w:val="ListParagraph"/>
        <w:ind w:left="1440"/>
      </w:pPr>
      <w:r>
        <w:t>```</w:t>
      </w:r>
    </w:p>
    <w:p w14:paraId="36B3800E" w14:textId="711D1795" w:rsidR="00EC3BAF" w:rsidRDefault="00EC3BAF" w:rsidP="0039515A">
      <w:pPr>
        <w:pStyle w:val="ListParagraph"/>
        <w:numPr>
          <w:ilvl w:val="1"/>
          <w:numId w:val="24"/>
        </w:numPr>
      </w:pPr>
      <w:r>
        <w:t xml:space="preserve">Replaced NULL values in </w:t>
      </w:r>
      <w:proofErr w:type="spellStart"/>
      <w:r>
        <w:t>Customer_Age</w:t>
      </w:r>
      <w:proofErr w:type="spellEnd"/>
      <w:r>
        <w:t xml:space="preserve"> with median age</w:t>
      </w:r>
    </w:p>
    <w:p w14:paraId="51E4A468" w14:textId="26F68CB1" w:rsidR="00EC3BAF" w:rsidRDefault="00EC3BAF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616D844D" w14:textId="77777777" w:rsidR="00EC3BAF" w:rsidRDefault="00EC3BAF" w:rsidP="00DC5FAE">
      <w:pPr>
        <w:pStyle w:val="ListParagraph"/>
        <w:ind w:left="1440"/>
      </w:pPr>
    </w:p>
    <w:p w14:paraId="112A5B08" w14:textId="77777777" w:rsidR="00E4762B" w:rsidRDefault="00E4762B" w:rsidP="00DC5FAE">
      <w:pPr>
        <w:pStyle w:val="ListParagraph"/>
        <w:ind w:left="1440"/>
      </w:pPr>
      <w:r>
        <w:t xml:space="preserve">WITH </w:t>
      </w:r>
      <w:proofErr w:type="spellStart"/>
      <w:r>
        <w:t>AgeOrdered</w:t>
      </w:r>
      <w:proofErr w:type="spellEnd"/>
      <w:r>
        <w:t xml:space="preserve"> AS (</w:t>
      </w:r>
    </w:p>
    <w:p w14:paraId="20F30AAA" w14:textId="77777777" w:rsidR="00E4762B" w:rsidRDefault="00E4762B" w:rsidP="00DC5FAE">
      <w:pPr>
        <w:pStyle w:val="ListParagraph"/>
        <w:ind w:left="1440"/>
      </w:pPr>
      <w:r>
        <w:t xml:space="preserve">    SELECT </w:t>
      </w:r>
      <w:proofErr w:type="spellStart"/>
      <w:r>
        <w:t>Customer_Age</w:t>
      </w:r>
      <w:proofErr w:type="spellEnd"/>
      <w:r>
        <w:t xml:space="preserve">, </w:t>
      </w:r>
    </w:p>
    <w:p w14:paraId="26ECDD8C" w14:textId="77777777" w:rsidR="00E4762B" w:rsidRDefault="00E4762B" w:rsidP="00DC5FAE">
      <w:pPr>
        <w:pStyle w:val="ListParagraph"/>
        <w:ind w:left="1440"/>
      </w:pPr>
      <w:r>
        <w:t xml:space="preserve">           ROW_NUMBER() OVER (ORDER BY </w:t>
      </w:r>
      <w:proofErr w:type="spellStart"/>
      <w:r>
        <w:t>Customer_Age</w:t>
      </w:r>
      <w:proofErr w:type="spellEnd"/>
      <w:r>
        <w:t xml:space="preserve">) AS </w:t>
      </w:r>
      <w:proofErr w:type="spellStart"/>
      <w:r>
        <w:t>row_num</w:t>
      </w:r>
      <w:proofErr w:type="spellEnd"/>
      <w:r>
        <w:t>,</w:t>
      </w:r>
    </w:p>
    <w:p w14:paraId="67FC09C4" w14:textId="77777777" w:rsidR="00E4762B" w:rsidRDefault="00E4762B" w:rsidP="00DC5FAE">
      <w:pPr>
        <w:pStyle w:val="ListParagraph"/>
        <w:ind w:left="1440"/>
      </w:pPr>
      <w:r>
        <w:t xml:space="preserve">           COUNT(*) OVER () AS </w:t>
      </w:r>
      <w:proofErr w:type="spellStart"/>
      <w:r>
        <w:t>total_rows</w:t>
      </w:r>
      <w:proofErr w:type="spellEnd"/>
    </w:p>
    <w:p w14:paraId="4B0F9019" w14:textId="77777777" w:rsidR="00E4762B" w:rsidRDefault="00E4762B" w:rsidP="00DC5FAE">
      <w:pPr>
        <w:pStyle w:val="ListParagraph"/>
        <w:ind w:left="1440"/>
      </w:pPr>
      <w:r>
        <w:t xml:space="preserve">    FROM </w:t>
      </w:r>
      <w:proofErr w:type="spellStart"/>
      <w:r>
        <w:t>restaurant_data</w:t>
      </w:r>
      <w:proofErr w:type="spellEnd"/>
    </w:p>
    <w:p w14:paraId="2F17FE80" w14:textId="77777777" w:rsidR="00E4762B" w:rsidRDefault="00E4762B" w:rsidP="00DC5FAE">
      <w:pPr>
        <w:pStyle w:val="ListParagraph"/>
        <w:ind w:left="1440"/>
      </w:pPr>
      <w:r>
        <w:t xml:space="preserve">    WHERE </w:t>
      </w:r>
      <w:proofErr w:type="spellStart"/>
      <w:r>
        <w:t>Customer_Age</w:t>
      </w:r>
      <w:proofErr w:type="spellEnd"/>
      <w:r>
        <w:t xml:space="preserve"> IS NOT NULL</w:t>
      </w:r>
    </w:p>
    <w:p w14:paraId="468B5229" w14:textId="77777777" w:rsidR="00E4762B" w:rsidRDefault="00E4762B" w:rsidP="00DC5FAE">
      <w:pPr>
        <w:pStyle w:val="ListParagraph"/>
        <w:ind w:left="1440"/>
      </w:pPr>
      <w:r>
        <w:t>)</w:t>
      </w:r>
    </w:p>
    <w:p w14:paraId="69DBCAAE" w14:textId="77777777" w:rsidR="00E4762B" w:rsidRDefault="00E4762B" w:rsidP="00DC5FAE">
      <w:pPr>
        <w:pStyle w:val="ListParagraph"/>
        <w:ind w:left="1440"/>
      </w:pPr>
      <w:r>
        <w:t xml:space="preserve">SELECT </w:t>
      </w:r>
      <w:proofErr w:type="spellStart"/>
      <w:r>
        <w:t>Customer_Age</w:t>
      </w:r>
      <w:proofErr w:type="spellEnd"/>
      <w:r>
        <w:t xml:space="preserve"> </w:t>
      </w:r>
    </w:p>
    <w:p w14:paraId="2FFB629C" w14:textId="77777777" w:rsidR="00E4762B" w:rsidRDefault="00E4762B" w:rsidP="00DC5FAE">
      <w:pPr>
        <w:pStyle w:val="ListParagraph"/>
        <w:ind w:left="1440"/>
      </w:pPr>
      <w:r>
        <w:t xml:space="preserve">FROM </w:t>
      </w:r>
      <w:proofErr w:type="spellStart"/>
      <w:r>
        <w:t>AgeOrdered</w:t>
      </w:r>
      <w:proofErr w:type="spellEnd"/>
    </w:p>
    <w:p w14:paraId="68C2C5DE" w14:textId="5A02B5A4" w:rsidR="00EC3BAF" w:rsidRDefault="00E4762B" w:rsidP="00DC5FAE">
      <w:pPr>
        <w:pStyle w:val="ListParagraph"/>
        <w:ind w:left="1440"/>
      </w:pPr>
      <w:r>
        <w:t xml:space="preserve">WHERE </w:t>
      </w:r>
      <w:proofErr w:type="spellStart"/>
      <w:r>
        <w:t>row_num</w:t>
      </w:r>
      <w:proofErr w:type="spellEnd"/>
      <w:r>
        <w:t xml:space="preserve"> = </w:t>
      </w:r>
      <w:proofErr w:type="gramStart"/>
      <w:r>
        <w:t>FLOOR((</w:t>
      </w:r>
      <w:proofErr w:type="spellStart"/>
      <w:proofErr w:type="gramEnd"/>
      <w:r>
        <w:t>total_rows</w:t>
      </w:r>
      <w:proofErr w:type="spellEnd"/>
      <w:r>
        <w:t xml:space="preserve"> - 1) / 2) + 1;</w:t>
      </w:r>
    </w:p>
    <w:p w14:paraId="393526AC" w14:textId="77777777" w:rsidR="001D520B" w:rsidRDefault="001D520B" w:rsidP="00DC5FAE">
      <w:pPr>
        <w:pStyle w:val="ListParagraph"/>
        <w:ind w:left="1440"/>
      </w:pPr>
    </w:p>
    <w:p w14:paraId="7BB0F04B" w14:textId="77777777" w:rsidR="001D520B" w:rsidRDefault="001D520B" w:rsidP="00DC5FAE">
      <w:pPr>
        <w:pStyle w:val="ListParagraph"/>
        <w:ind w:left="1440"/>
      </w:pPr>
      <w:r>
        <w:t xml:space="preserve">UPDATE </w:t>
      </w:r>
      <w:proofErr w:type="spellStart"/>
      <w:r>
        <w:t>restaurant_data</w:t>
      </w:r>
      <w:proofErr w:type="spellEnd"/>
    </w:p>
    <w:p w14:paraId="4DFF5F36" w14:textId="77777777" w:rsidR="001D520B" w:rsidRDefault="001D520B" w:rsidP="00DC5FAE">
      <w:pPr>
        <w:pStyle w:val="ListParagraph"/>
        <w:ind w:left="1440"/>
      </w:pPr>
      <w:r>
        <w:t xml:space="preserve">SET </w:t>
      </w:r>
      <w:proofErr w:type="spellStart"/>
      <w:r>
        <w:t>Customer_Age</w:t>
      </w:r>
      <w:proofErr w:type="spellEnd"/>
      <w:r>
        <w:t xml:space="preserve"> = 41</w:t>
      </w:r>
    </w:p>
    <w:p w14:paraId="34A4A398" w14:textId="58F47F18" w:rsidR="001D520B" w:rsidRDefault="001D520B" w:rsidP="00DC5FAE">
      <w:pPr>
        <w:pStyle w:val="ListParagraph"/>
        <w:ind w:left="1440"/>
      </w:pPr>
      <w:r>
        <w:t xml:space="preserve">WHERE </w:t>
      </w:r>
      <w:proofErr w:type="spellStart"/>
      <w:r>
        <w:t>Customer_Age</w:t>
      </w:r>
      <w:proofErr w:type="spellEnd"/>
      <w:r>
        <w:t xml:space="preserve"> IS NULL;</w:t>
      </w:r>
    </w:p>
    <w:p w14:paraId="5929E162" w14:textId="1D1F9B21" w:rsidR="001D520B" w:rsidRDefault="001D520B" w:rsidP="00DC5FAE">
      <w:pPr>
        <w:pStyle w:val="ListParagraph"/>
        <w:ind w:left="1440"/>
      </w:pPr>
      <w:r>
        <w:t>```</w:t>
      </w:r>
    </w:p>
    <w:p w14:paraId="688CFC28" w14:textId="70E7FA52" w:rsidR="001D520B" w:rsidRDefault="00C3581D" w:rsidP="0039515A">
      <w:pPr>
        <w:pStyle w:val="ListParagraph"/>
        <w:numPr>
          <w:ilvl w:val="1"/>
          <w:numId w:val="25"/>
        </w:numPr>
      </w:pPr>
      <w:r>
        <w:t xml:space="preserve">Replaced NULL values in </w:t>
      </w:r>
      <w:proofErr w:type="spellStart"/>
      <w:r>
        <w:t>Wait_Time_Mins</w:t>
      </w:r>
      <w:proofErr w:type="spellEnd"/>
      <w:r>
        <w:t xml:space="preserve"> with </w:t>
      </w:r>
      <w:r w:rsidR="0085305B">
        <w:t>average wait time</w:t>
      </w:r>
    </w:p>
    <w:p w14:paraId="21418FCD" w14:textId="6A7B27E6" w:rsidR="0085305B" w:rsidRDefault="0085305B" w:rsidP="00DC5FAE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23AEDF42" w14:textId="77777777" w:rsidR="0085305B" w:rsidRDefault="0085305B" w:rsidP="00DC5FAE">
      <w:pPr>
        <w:pStyle w:val="ListParagraph"/>
        <w:ind w:left="1440"/>
      </w:pPr>
    </w:p>
    <w:p w14:paraId="4E92ABF3" w14:textId="77777777" w:rsidR="0085305B" w:rsidRDefault="0085305B" w:rsidP="00DC5FAE">
      <w:pPr>
        <w:pStyle w:val="ListParagraph"/>
        <w:ind w:left="1440"/>
      </w:pPr>
      <w:r>
        <w:t>SELECT ROUND(AVG(</w:t>
      </w:r>
      <w:proofErr w:type="spellStart"/>
      <w:r>
        <w:t>Wait_Time_Mins</w:t>
      </w:r>
      <w:proofErr w:type="spellEnd"/>
      <w:r>
        <w:t xml:space="preserve">), 0) AS </w:t>
      </w:r>
      <w:proofErr w:type="spellStart"/>
      <w:r>
        <w:t>Avg_Wait_Time</w:t>
      </w:r>
      <w:proofErr w:type="spellEnd"/>
    </w:p>
    <w:p w14:paraId="6BDB6B6E" w14:textId="77777777" w:rsidR="0085305B" w:rsidRDefault="0085305B" w:rsidP="00DC5FAE">
      <w:pPr>
        <w:pStyle w:val="ListParagraph"/>
        <w:ind w:left="1440"/>
      </w:pPr>
      <w:r>
        <w:t xml:space="preserve">FROM </w:t>
      </w:r>
      <w:proofErr w:type="spellStart"/>
      <w:r>
        <w:t>restaurant_data</w:t>
      </w:r>
      <w:proofErr w:type="spellEnd"/>
    </w:p>
    <w:p w14:paraId="5BB55937" w14:textId="77777777" w:rsidR="0085305B" w:rsidRDefault="0085305B" w:rsidP="00DC5FAE">
      <w:pPr>
        <w:pStyle w:val="ListParagraph"/>
        <w:ind w:left="1440"/>
      </w:pPr>
      <w:r>
        <w:t xml:space="preserve">WHERE </w:t>
      </w:r>
      <w:proofErr w:type="spellStart"/>
      <w:r>
        <w:t>Wait_Time_Mins</w:t>
      </w:r>
      <w:proofErr w:type="spellEnd"/>
      <w:r>
        <w:t xml:space="preserve"> IS NOT NULL;</w:t>
      </w:r>
    </w:p>
    <w:p w14:paraId="572C6F5E" w14:textId="77777777" w:rsidR="0085305B" w:rsidRDefault="0085305B" w:rsidP="00DC5FAE">
      <w:pPr>
        <w:pStyle w:val="ListParagraph"/>
        <w:ind w:left="1440"/>
      </w:pPr>
    </w:p>
    <w:p w14:paraId="5EB94190" w14:textId="77777777" w:rsidR="0085305B" w:rsidRDefault="0085305B" w:rsidP="00DC5FAE">
      <w:pPr>
        <w:pStyle w:val="ListParagraph"/>
        <w:ind w:left="1440"/>
      </w:pPr>
      <w:r>
        <w:t xml:space="preserve">UPDATE </w:t>
      </w:r>
      <w:proofErr w:type="spellStart"/>
      <w:r>
        <w:t>restaurant_data</w:t>
      </w:r>
      <w:proofErr w:type="spellEnd"/>
    </w:p>
    <w:p w14:paraId="0415180B" w14:textId="77777777" w:rsidR="0085305B" w:rsidRDefault="0085305B" w:rsidP="00DC5FAE">
      <w:pPr>
        <w:pStyle w:val="ListParagraph"/>
        <w:ind w:left="1440"/>
      </w:pPr>
      <w:r>
        <w:t xml:space="preserve">SET </w:t>
      </w:r>
      <w:proofErr w:type="spellStart"/>
      <w:r>
        <w:t>Wait_Time_Mins</w:t>
      </w:r>
      <w:proofErr w:type="spellEnd"/>
      <w:r>
        <w:t xml:space="preserve"> = 16</w:t>
      </w:r>
    </w:p>
    <w:p w14:paraId="4F7BC57B" w14:textId="38481299" w:rsidR="0085305B" w:rsidRDefault="0085305B" w:rsidP="00DC5FAE">
      <w:pPr>
        <w:pStyle w:val="ListParagraph"/>
        <w:ind w:left="1440"/>
      </w:pPr>
      <w:r>
        <w:t xml:space="preserve">WHERE </w:t>
      </w:r>
      <w:proofErr w:type="spellStart"/>
      <w:r>
        <w:t>Wait_Time_Mins</w:t>
      </w:r>
      <w:proofErr w:type="spellEnd"/>
      <w:r>
        <w:t xml:space="preserve"> IS NULL;</w:t>
      </w:r>
    </w:p>
    <w:p w14:paraId="6427AE5F" w14:textId="5BBCC74A" w:rsidR="009C4992" w:rsidRDefault="005E57BE" w:rsidP="00DC5FAE">
      <w:pPr>
        <w:pStyle w:val="ListParagraph"/>
        <w:ind w:left="1440"/>
      </w:pPr>
      <w:r>
        <w:t>```</w:t>
      </w:r>
    </w:p>
    <w:p w14:paraId="62A83EE1" w14:textId="1A95C4EE" w:rsidR="004C2786" w:rsidRDefault="004C2786" w:rsidP="0039515A">
      <w:pPr>
        <w:pStyle w:val="ListParagraph"/>
        <w:numPr>
          <w:ilvl w:val="1"/>
          <w:numId w:val="26"/>
        </w:numPr>
      </w:pPr>
      <w:r>
        <w:t>Mean vs Median</w:t>
      </w:r>
    </w:p>
    <w:p w14:paraId="573491D9" w14:textId="338C89D4" w:rsidR="004C2786" w:rsidRDefault="004C2786" w:rsidP="0039515A">
      <w:pPr>
        <w:pStyle w:val="ListParagraph"/>
        <w:numPr>
          <w:ilvl w:val="2"/>
          <w:numId w:val="27"/>
        </w:numPr>
      </w:pPr>
      <w:r>
        <w:t>I chose to use</w:t>
      </w:r>
      <w:r w:rsidR="001029AA">
        <w:t xml:space="preserve"> Median for </w:t>
      </w:r>
      <w:r w:rsidR="008C56CC">
        <w:t xml:space="preserve">replacing NULLs in </w:t>
      </w:r>
      <w:r w:rsidR="001029AA">
        <w:t xml:space="preserve">Quantity and Customer Age because it </w:t>
      </w:r>
      <w:r w:rsidR="00CC22ED">
        <w:t xml:space="preserve">protects from outliers and skewed distribution </w:t>
      </w:r>
      <w:r w:rsidR="005706B3">
        <w:t>more effectively</w:t>
      </w:r>
    </w:p>
    <w:p w14:paraId="3E9EC7AB" w14:textId="6C2F7AD7" w:rsidR="000177F1" w:rsidRDefault="00415EBF" w:rsidP="0039515A">
      <w:pPr>
        <w:pStyle w:val="ListParagraph"/>
        <w:numPr>
          <w:ilvl w:val="2"/>
          <w:numId w:val="27"/>
        </w:numPr>
      </w:pPr>
      <w:r>
        <w:t xml:space="preserve">I chose to use Mean for </w:t>
      </w:r>
      <w:r w:rsidR="008C56CC">
        <w:t xml:space="preserve">replacing NULLS in </w:t>
      </w:r>
      <w:proofErr w:type="spellStart"/>
      <w:r w:rsidR="008C56CC">
        <w:t>Wait_Time_Mins</w:t>
      </w:r>
      <w:proofErr w:type="spellEnd"/>
      <w:r w:rsidR="008C56CC">
        <w:t xml:space="preserve"> because </w:t>
      </w:r>
      <w:r w:rsidR="005D1A69">
        <w:t xml:space="preserve">the wait times </w:t>
      </w:r>
      <w:r w:rsidR="00CC22ED">
        <w:t>follow</w:t>
      </w:r>
      <w:r w:rsidR="008633E8">
        <w:t xml:space="preserve"> more of</w:t>
      </w:r>
      <w:r w:rsidR="00CC22ED">
        <w:t xml:space="preserve"> a normal distribution </w:t>
      </w:r>
    </w:p>
    <w:p w14:paraId="0821C0CA" w14:textId="77777777" w:rsidR="000177F1" w:rsidRDefault="000177F1" w:rsidP="00915947">
      <w:pPr>
        <w:pStyle w:val="ListParagraph"/>
      </w:pPr>
    </w:p>
    <w:p w14:paraId="75B25937" w14:textId="2493F890" w:rsidR="008633E8" w:rsidRDefault="000177F1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0177F1">
        <w:rPr>
          <w:b/>
          <w:bCs/>
        </w:rPr>
        <w:t>Standardizing Categorical Data</w:t>
      </w:r>
    </w:p>
    <w:p w14:paraId="661935C4" w14:textId="7716A8B7" w:rsidR="000177F1" w:rsidRPr="00650D22" w:rsidRDefault="00E32C35" w:rsidP="0039515A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After handling missing values, I checked for inconsistencies in categorical columns. </w:t>
      </w:r>
      <w:proofErr w:type="spellStart"/>
      <w:r>
        <w:t>Payment_Method</w:t>
      </w:r>
      <w:proofErr w:type="spellEnd"/>
      <w:r>
        <w:t xml:space="preserve"> and </w:t>
      </w:r>
      <w:proofErr w:type="spellStart"/>
      <w:r>
        <w:t>Visit_Type</w:t>
      </w:r>
      <w:proofErr w:type="spellEnd"/>
      <w:r>
        <w:t xml:space="preserve"> </w:t>
      </w:r>
      <w:r w:rsidR="00A63241">
        <w:t xml:space="preserve">had no issues. </w:t>
      </w:r>
      <w:proofErr w:type="spellStart"/>
      <w:r w:rsidR="00A63241">
        <w:t>Customer_Gender</w:t>
      </w:r>
      <w:proofErr w:type="spellEnd"/>
      <w:r w:rsidR="00A63241">
        <w:t xml:space="preserve"> was </w:t>
      </w:r>
      <w:r w:rsidR="00217DF3">
        <w:t xml:space="preserve">categorized into “Male”, “Female”, “unknown”, and “Prefer not to answer”. I </w:t>
      </w:r>
      <w:r w:rsidR="00650D22">
        <w:t>merged the “unknown” values into “Prefer not to answer”</w:t>
      </w:r>
      <w:r w:rsidR="00262554">
        <w:t xml:space="preserve"> for better consistency</w:t>
      </w:r>
      <w:r w:rsidR="00650D22">
        <w:t>:</w:t>
      </w:r>
    </w:p>
    <w:p w14:paraId="14CA8DFB" w14:textId="294AF08F" w:rsidR="00650D22" w:rsidRDefault="00650D22" w:rsidP="00650D22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59387432" w14:textId="77777777" w:rsidR="00650D22" w:rsidRDefault="00650D22" w:rsidP="00650D22">
      <w:pPr>
        <w:pStyle w:val="ListParagraph"/>
        <w:ind w:left="1440"/>
      </w:pPr>
    </w:p>
    <w:p w14:paraId="53EE395B" w14:textId="77777777" w:rsidR="00844D57" w:rsidRPr="00844D57" w:rsidRDefault="00844D57" w:rsidP="00844D57">
      <w:pPr>
        <w:pStyle w:val="ListParagraph"/>
        <w:ind w:left="1440"/>
      </w:pPr>
      <w:r w:rsidRPr="00844D57">
        <w:t xml:space="preserve">UPDATE </w:t>
      </w:r>
      <w:proofErr w:type="spellStart"/>
      <w:r w:rsidRPr="00844D57">
        <w:t>restaurant_data</w:t>
      </w:r>
      <w:proofErr w:type="spellEnd"/>
    </w:p>
    <w:p w14:paraId="751B3F4F" w14:textId="77777777" w:rsidR="00844D57" w:rsidRPr="00844D57" w:rsidRDefault="00844D57" w:rsidP="00844D57">
      <w:pPr>
        <w:pStyle w:val="ListParagraph"/>
        <w:ind w:left="1440"/>
      </w:pPr>
      <w:r w:rsidRPr="00844D57">
        <w:t xml:space="preserve">SET </w:t>
      </w:r>
      <w:proofErr w:type="spellStart"/>
      <w:r w:rsidRPr="00844D57">
        <w:t>Customer_Gender</w:t>
      </w:r>
      <w:proofErr w:type="spellEnd"/>
      <w:r w:rsidRPr="00844D57">
        <w:t xml:space="preserve"> = 'Prefer not to answer'</w:t>
      </w:r>
    </w:p>
    <w:p w14:paraId="3F77AD04" w14:textId="31589F14" w:rsidR="00650D22" w:rsidRDefault="00844D57" w:rsidP="00844D57">
      <w:pPr>
        <w:pStyle w:val="ListParagraph"/>
        <w:ind w:left="1440"/>
      </w:pPr>
      <w:r w:rsidRPr="00844D57">
        <w:t xml:space="preserve">WHERE </w:t>
      </w:r>
      <w:proofErr w:type="spellStart"/>
      <w:r w:rsidRPr="00844D57">
        <w:t>Customer_Gender</w:t>
      </w:r>
      <w:proofErr w:type="spellEnd"/>
      <w:r w:rsidRPr="00844D57">
        <w:t xml:space="preserve"> = 'unknown';</w:t>
      </w:r>
    </w:p>
    <w:p w14:paraId="743D633D" w14:textId="42DD7D9C" w:rsidR="00D93328" w:rsidRDefault="00844D57" w:rsidP="00844D57">
      <w:pPr>
        <w:pStyle w:val="ListParagraph"/>
        <w:ind w:left="1440"/>
      </w:pPr>
      <w:r>
        <w:t>```</w:t>
      </w:r>
    </w:p>
    <w:p w14:paraId="1E8BDBFB" w14:textId="4A9E45B4" w:rsidR="00D93328" w:rsidRPr="00D93328" w:rsidRDefault="00D93328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D93328">
        <w:rPr>
          <w:b/>
          <w:bCs/>
        </w:rPr>
        <w:t xml:space="preserve">Fix Incorrect </w:t>
      </w:r>
      <w:proofErr w:type="spellStart"/>
      <w:r w:rsidRPr="00D93328">
        <w:rPr>
          <w:b/>
          <w:bCs/>
        </w:rPr>
        <w:t>Total_Sales</w:t>
      </w:r>
      <w:proofErr w:type="spellEnd"/>
      <w:r w:rsidRPr="00D93328">
        <w:rPr>
          <w:b/>
          <w:bCs/>
        </w:rPr>
        <w:t xml:space="preserve"> Values</w:t>
      </w:r>
    </w:p>
    <w:p w14:paraId="4D538EC0" w14:textId="0410EED5" w:rsidR="00D93328" w:rsidRDefault="00D93328" w:rsidP="0039515A">
      <w:pPr>
        <w:pStyle w:val="ListParagraph"/>
        <w:numPr>
          <w:ilvl w:val="1"/>
          <w:numId w:val="16"/>
        </w:numPr>
      </w:pPr>
      <w:r>
        <w:t xml:space="preserve">I noticed some of the </w:t>
      </w:r>
      <w:proofErr w:type="spellStart"/>
      <w:r>
        <w:t>Total_Sales</w:t>
      </w:r>
      <w:proofErr w:type="spellEnd"/>
      <w:r>
        <w:t xml:space="preserve"> values didn’t make sense mathematically. </w:t>
      </w:r>
      <w:proofErr w:type="gramStart"/>
      <w:r>
        <w:t>So</w:t>
      </w:r>
      <w:proofErr w:type="gramEnd"/>
      <w:r>
        <w:t xml:space="preserve"> I updated the </w:t>
      </w:r>
      <w:proofErr w:type="spellStart"/>
      <w:r>
        <w:t>Total_Sales</w:t>
      </w:r>
      <w:proofErr w:type="spellEnd"/>
      <w:r>
        <w:t xml:space="preserve"> column to reflect the correct equation:</w:t>
      </w:r>
    </w:p>
    <w:p w14:paraId="5B22FAE3" w14:textId="5E45CC0F" w:rsidR="00D93328" w:rsidRDefault="00D93328" w:rsidP="00D93328">
      <w:pPr>
        <w:pStyle w:val="ListParagraph"/>
        <w:ind w:left="1440"/>
      </w:pPr>
      <w:r>
        <w:t>```</w:t>
      </w:r>
      <w:proofErr w:type="spellStart"/>
      <w:r>
        <w:t>sql</w:t>
      </w:r>
      <w:proofErr w:type="spellEnd"/>
    </w:p>
    <w:p w14:paraId="6E3D2358" w14:textId="77777777" w:rsidR="00D93328" w:rsidRDefault="00D93328" w:rsidP="00D93328">
      <w:pPr>
        <w:pStyle w:val="ListParagraph"/>
        <w:ind w:left="1440"/>
      </w:pPr>
    </w:p>
    <w:p w14:paraId="75E67B0E" w14:textId="77777777" w:rsidR="00D93328" w:rsidRDefault="00D93328" w:rsidP="00D93328">
      <w:pPr>
        <w:pStyle w:val="ListParagraph"/>
        <w:ind w:left="1440"/>
      </w:pPr>
      <w:r>
        <w:t xml:space="preserve">UPDATE </w:t>
      </w:r>
      <w:proofErr w:type="spellStart"/>
      <w:r>
        <w:t>restaurant_data</w:t>
      </w:r>
      <w:proofErr w:type="spellEnd"/>
    </w:p>
    <w:p w14:paraId="260BB110" w14:textId="77777777" w:rsidR="00D93328" w:rsidRDefault="00D93328" w:rsidP="00D93328">
      <w:pPr>
        <w:pStyle w:val="ListParagraph"/>
        <w:ind w:left="1440"/>
      </w:pPr>
      <w:r>
        <w:t xml:space="preserve">SET </w:t>
      </w:r>
      <w:proofErr w:type="spellStart"/>
      <w:r>
        <w:t>Total_Sales</w:t>
      </w:r>
      <w:proofErr w:type="spellEnd"/>
      <w:r>
        <w:t xml:space="preserve"> = Quantity * Price</w:t>
      </w:r>
    </w:p>
    <w:p w14:paraId="23971FDB" w14:textId="299478B9" w:rsidR="00D93328" w:rsidRDefault="00D93328" w:rsidP="00D93328">
      <w:pPr>
        <w:pStyle w:val="ListParagraph"/>
        <w:ind w:left="1440"/>
      </w:pPr>
      <w:r>
        <w:t xml:space="preserve">WHERE </w:t>
      </w:r>
      <w:proofErr w:type="spellStart"/>
      <w:r>
        <w:t>Total_Sales</w:t>
      </w:r>
      <w:proofErr w:type="spellEnd"/>
      <w:r>
        <w:t xml:space="preserve"> &lt;&gt; (Quantity * Price);</w:t>
      </w:r>
    </w:p>
    <w:p w14:paraId="30CFCB78" w14:textId="2434B3C3" w:rsidR="00D93328" w:rsidRDefault="00D93328" w:rsidP="00D93328">
      <w:pPr>
        <w:pStyle w:val="ListParagraph"/>
        <w:ind w:left="1440"/>
      </w:pPr>
      <w:r>
        <w:lastRenderedPageBreak/>
        <w:t>```</w:t>
      </w:r>
    </w:p>
    <w:p w14:paraId="44DEB735" w14:textId="77777777" w:rsidR="00844D57" w:rsidRPr="00844D57" w:rsidRDefault="00844D57" w:rsidP="00844D57">
      <w:pPr>
        <w:pStyle w:val="ListParagraph"/>
        <w:ind w:left="1440"/>
      </w:pPr>
    </w:p>
    <w:p w14:paraId="77DAC009" w14:textId="66091A97" w:rsidR="005E57BE" w:rsidRDefault="00DC5FAE" w:rsidP="0039515A">
      <w:pPr>
        <w:pStyle w:val="ListParagraph"/>
        <w:numPr>
          <w:ilvl w:val="0"/>
          <w:numId w:val="12"/>
        </w:numPr>
        <w:rPr>
          <w:b/>
          <w:bCs/>
        </w:rPr>
      </w:pPr>
      <w:r w:rsidRPr="00DC5FAE">
        <w:rPr>
          <w:b/>
          <w:bCs/>
        </w:rPr>
        <w:t>Final Data Quality Check</w:t>
      </w:r>
    </w:p>
    <w:p w14:paraId="78782392" w14:textId="7B678F56" w:rsidR="00DC5FAE" w:rsidRPr="006869D4" w:rsidRDefault="006869D4" w:rsidP="0039515A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Before proceeding </w:t>
      </w:r>
      <w:proofErr w:type="gramStart"/>
      <w:r>
        <w:t>to</w:t>
      </w:r>
      <w:proofErr w:type="gramEnd"/>
      <w:r>
        <w:t xml:space="preserve"> analysis, I performed one last quality check to confirm data integrity</w:t>
      </w:r>
    </w:p>
    <w:p w14:paraId="113ECF30" w14:textId="185D1A76" w:rsidR="006869D4" w:rsidRPr="006869D4" w:rsidRDefault="006869D4" w:rsidP="0039515A">
      <w:pPr>
        <w:pStyle w:val="ListParagraph"/>
        <w:numPr>
          <w:ilvl w:val="2"/>
          <w:numId w:val="16"/>
        </w:numPr>
        <w:rPr>
          <w:b/>
          <w:bCs/>
        </w:rPr>
      </w:pPr>
      <w:r>
        <w:t>Verified no NULLs in key columns:</w:t>
      </w:r>
    </w:p>
    <w:p w14:paraId="3CC9D0D2" w14:textId="5723611D" w:rsidR="006869D4" w:rsidRDefault="006869D4" w:rsidP="006869D4">
      <w:pPr>
        <w:pStyle w:val="ListParagraph"/>
        <w:ind w:left="2160"/>
      </w:pPr>
      <w:r>
        <w:t>```</w:t>
      </w:r>
      <w:proofErr w:type="spellStart"/>
      <w:r>
        <w:t>sql</w:t>
      </w:r>
      <w:proofErr w:type="spellEnd"/>
    </w:p>
    <w:p w14:paraId="68862C63" w14:textId="77777777" w:rsidR="006869D4" w:rsidRDefault="006869D4" w:rsidP="006869D4">
      <w:pPr>
        <w:pStyle w:val="ListParagraph"/>
        <w:ind w:left="2160"/>
      </w:pPr>
    </w:p>
    <w:p w14:paraId="3E912869" w14:textId="77777777" w:rsidR="006869D4" w:rsidRPr="006869D4" w:rsidRDefault="006869D4" w:rsidP="006869D4">
      <w:pPr>
        <w:pStyle w:val="ListParagraph"/>
        <w:ind w:left="2160"/>
      </w:pPr>
      <w:r w:rsidRPr="006869D4">
        <w:t xml:space="preserve">SELECT </w:t>
      </w:r>
    </w:p>
    <w:p w14:paraId="61C81D4F" w14:textId="599AA4C5" w:rsidR="006869D4" w:rsidRPr="006869D4" w:rsidRDefault="006869D4" w:rsidP="006869D4">
      <w:pPr>
        <w:pStyle w:val="ListParagraph"/>
        <w:ind w:left="2160"/>
      </w:pPr>
      <w:r w:rsidRPr="006869D4">
        <w:t xml:space="preserve">    SUM(CASE WHEN </w:t>
      </w:r>
      <w:proofErr w:type="spellStart"/>
      <w:r w:rsidRPr="006869D4">
        <w:t>Item_Name</w:t>
      </w:r>
      <w:proofErr w:type="spellEnd"/>
      <w:r w:rsidRPr="006869D4">
        <w:t xml:space="preserve"> </w:t>
      </w:r>
      <w:proofErr w:type="gramStart"/>
      <w:r w:rsidRPr="006869D4">
        <w:t>= ''</w:t>
      </w:r>
      <w:proofErr w:type="gramEnd"/>
      <w:r w:rsidRPr="006869D4">
        <w:t xml:space="preserve"> OR </w:t>
      </w:r>
      <w:proofErr w:type="spellStart"/>
      <w:r w:rsidRPr="006869D4">
        <w:t>Item_Name</w:t>
      </w:r>
      <w:proofErr w:type="spellEnd"/>
      <w:r w:rsidRPr="006869D4">
        <w:t xml:space="preserve"> IS NULL THEN 1 </w:t>
      </w:r>
      <w:r>
        <w:tab/>
      </w:r>
      <w:r w:rsidRPr="006869D4">
        <w:t xml:space="preserve">ELSE 0 END) AS </w:t>
      </w:r>
      <w:proofErr w:type="spellStart"/>
      <w:r w:rsidRPr="006869D4">
        <w:t>Null_Item_Name</w:t>
      </w:r>
      <w:proofErr w:type="spellEnd"/>
      <w:r w:rsidRPr="006869D4">
        <w:t>,</w:t>
      </w:r>
    </w:p>
    <w:p w14:paraId="55193F62" w14:textId="1CB00F22" w:rsidR="006869D4" w:rsidRPr="006869D4" w:rsidRDefault="006869D4" w:rsidP="006869D4">
      <w:pPr>
        <w:pStyle w:val="ListParagraph"/>
        <w:ind w:left="2160"/>
      </w:pPr>
      <w:r w:rsidRPr="006869D4">
        <w:t xml:space="preserve">    SUM(CASE WHEN Quantity IS NULL THEN 1 ELSE 0 END) AS </w:t>
      </w:r>
      <w:r>
        <w:tab/>
      </w:r>
      <w:proofErr w:type="spellStart"/>
      <w:r w:rsidRPr="006869D4">
        <w:t>Null_Quantity</w:t>
      </w:r>
      <w:proofErr w:type="spellEnd"/>
      <w:r w:rsidRPr="006869D4">
        <w:t>,</w:t>
      </w:r>
    </w:p>
    <w:p w14:paraId="44A16AB8" w14:textId="29413E9B" w:rsidR="006869D4" w:rsidRPr="006869D4" w:rsidRDefault="006869D4" w:rsidP="006869D4">
      <w:pPr>
        <w:pStyle w:val="ListParagraph"/>
        <w:ind w:left="2160"/>
      </w:pPr>
      <w:r w:rsidRPr="006869D4">
        <w:t xml:space="preserve">    SUM(CASE WHEN Price IS NULL THEN 1 ELSE 0 END) AS </w:t>
      </w:r>
      <w:r>
        <w:tab/>
      </w:r>
      <w:proofErr w:type="spellStart"/>
      <w:r w:rsidRPr="006869D4">
        <w:t>Null_Price</w:t>
      </w:r>
      <w:proofErr w:type="spellEnd"/>
      <w:r w:rsidRPr="006869D4">
        <w:t>,</w:t>
      </w:r>
    </w:p>
    <w:p w14:paraId="7F87DFB2" w14:textId="470B7D13" w:rsidR="006869D4" w:rsidRPr="006869D4" w:rsidRDefault="006869D4" w:rsidP="006869D4">
      <w:pPr>
        <w:pStyle w:val="ListParagraph"/>
        <w:ind w:left="2160"/>
      </w:pPr>
      <w:r w:rsidRPr="006869D4">
        <w:t xml:space="preserve">    SUM(CASE WHEN </w:t>
      </w:r>
      <w:proofErr w:type="spellStart"/>
      <w:r w:rsidRPr="006869D4">
        <w:t>Customer_Age</w:t>
      </w:r>
      <w:proofErr w:type="spellEnd"/>
      <w:r w:rsidRPr="006869D4">
        <w:t xml:space="preserve"> IS NULL THEN 1 ELSE 0 END) AS </w:t>
      </w:r>
      <w:r>
        <w:tab/>
      </w:r>
      <w:proofErr w:type="spellStart"/>
      <w:r w:rsidRPr="006869D4">
        <w:t>Null_Customer_Age</w:t>
      </w:r>
      <w:proofErr w:type="spellEnd"/>
      <w:r w:rsidRPr="006869D4">
        <w:t>,</w:t>
      </w:r>
    </w:p>
    <w:p w14:paraId="1A9D9B1D" w14:textId="77777777" w:rsidR="006869D4" w:rsidRPr="006869D4" w:rsidRDefault="006869D4" w:rsidP="006869D4">
      <w:pPr>
        <w:pStyle w:val="ListParagraph"/>
        <w:ind w:left="2160"/>
      </w:pPr>
      <w:r w:rsidRPr="006869D4">
        <w:t xml:space="preserve">    SUM(CASE WHEN </w:t>
      </w:r>
      <w:proofErr w:type="spellStart"/>
      <w:r w:rsidRPr="006869D4">
        <w:t>Wait_Time_Mins</w:t>
      </w:r>
      <w:proofErr w:type="spellEnd"/>
      <w:r w:rsidRPr="006869D4">
        <w:t xml:space="preserve"> IS NULL THEN 1 ELSE 0 END) AS </w:t>
      </w:r>
      <w:proofErr w:type="spellStart"/>
      <w:r w:rsidRPr="006869D4">
        <w:t>Null_Wait_Time</w:t>
      </w:r>
      <w:proofErr w:type="spellEnd"/>
    </w:p>
    <w:p w14:paraId="4C602522" w14:textId="59242A7C" w:rsidR="006869D4" w:rsidRDefault="006869D4" w:rsidP="006869D4">
      <w:pPr>
        <w:pStyle w:val="ListParagraph"/>
        <w:ind w:left="2160"/>
      </w:pPr>
      <w:r w:rsidRPr="006869D4">
        <w:t xml:space="preserve">FROM </w:t>
      </w:r>
      <w:proofErr w:type="spellStart"/>
      <w:r w:rsidRPr="006869D4">
        <w:t>restaurant_data</w:t>
      </w:r>
      <w:proofErr w:type="spellEnd"/>
      <w:r w:rsidRPr="006869D4">
        <w:t>;</w:t>
      </w:r>
    </w:p>
    <w:p w14:paraId="73AF999E" w14:textId="5AEAADEB" w:rsidR="006869D4" w:rsidRDefault="006869D4" w:rsidP="006869D4">
      <w:pPr>
        <w:pStyle w:val="ListParagraph"/>
        <w:ind w:left="2160"/>
      </w:pPr>
      <w:r>
        <w:t>```</w:t>
      </w:r>
    </w:p>
    <w:p w14:paraId="27B3765C" w14:textId="73797BEA" w:rsidR="006869D4" w:rsidRDefault="006869D4" w:rsidP="0039515A">
      <w:pPr>
        <w:pStyle w:val="ListParagraph"/>
        <w:numPr>
          <w:ilvl w:val="2"/>
          <w:numId w:val="16"/>
        </w:numPr>
      </w:pPr>
      <w:proofErr w:type="gramStart"/>
      <w:r>
        <w:t>Verified no</w:t>
      </w:r>
      <w:proofErr w:type="gramEnd"/>
      <w:r>
        <w:t xml:space="preserve"> duplicates remain:</w:t>
      </w:r>
    </w:p>
    <w:p w14:paraId="3931182E" w14:textId="40D6A99C" w:rsidR="006869D4" w:rsidRDefault="006869D4" w:rsidP="006869D4">
      <w:pPr>
        <w:pStyle w:val="ListParagraph"/>
        <w:ind w:left="2160"/>
      </w:pPr>
      <w:r>
        <w:t>```</w:t>
      </w:r>
      <w:proofErr w:type="spellStart"/>
      <w:r>
        <w:t>sql</w:t>
      </w:r>
      <w:proofErr w:type="spellEnd"/>
    </w:p>
    <w:p w14:paraId="5722933C" w14:textId="77777777" w:rsidR="006869D4" w:rsidRDefault="006869D4" w:rsidP="006869D4">
      <w:pPr>
        <w:pStyle w:val="ListParagraph"/>
        <w:ind w:left="2160"/>
      </w:pPr>
    </w:p>
    <w:p w14:paraId="7CCB5177" w14:textId="77777777" w:rsidR="006869D4" w:rsidRDefault="006869D4" w:rsidP="006869D4">
      <w:pPr>
        <w:pStyle w:val="ListParagraph"/>
        <w:ind w:left="2160"/>
      </w:pPr>
      <w:r>
        <w:t xml:space="preserve">SELECT </w:t>
      </w:r>
      <w:proofErr w:type="spellStart"/>
      <w:r>
        <w:t>Order_ID</w:t>
      </w:r>
      <w:proofErr w:type="spellEnd"/>
      <w:r>
        <w:t xml:space="preserve">, COUNT(*) </w:t>
      </w:r>
    </w:p>
    <w:p w14:paraId="1F014821" w14:textId="77777777" w:rsidR="006869D4" w:rsidRDefault="006869D4" w:rsidP="006869D4">
      <w:pPr>
        <w:pStyle w:val="ListParagraph"/>
        <w:ind w:left="2160"/>
      </w:pPr>
      <w:r>
        <w:t xml:space="preserve">FROM </w:t>
      </w:r>
      <w:proofErr w:type="spellStart"/>
      <w:r>
        <w:t>restaurant_data</w:t>
      </w:r>
      <w:proofErr w:type="spellEnd"/>
    </w:p>
    <w:p w14:paraId="0F38E43F" w14:textId="77777777" w:rsidR="006869D4" w:rsidRDefault="006869D4" w:rsidP="006869D4">
      <w:pPr>
        <w:pStyle w:val="ListParagraph"/>
        <w:ind w:left="2160"/>
      </w:pPr>
      <w:r>
        <w:t xml:space="preserve">GROUP BY </w:t>
      </w:r>
      <w:proofErr w:type="spellStart"/>
      <w:r>
        <w:t>Order_ID</w:t>
      </w:r>
      <w:proofErr w:type="spellEnd"/>
    </w:p>
    <w:p w14:paraId="4DB6445E" w14:textId="1498F897" w:rsidR="006869D4" w:rsidRDefault="006869D4" w:rsidP="006869D4">
      <w:pPr>
        <w:pStyle w:val="ListParagraph"/>
        <w:ind w:left="2160"/>
      </w:pPr>
      <w:r>
        <w:t>HAVING COUNT(*) &gt; 1;</w:t>
      </w:r>
    </w:p>
    <w:p w14:paraId="5BAB3CA1" w14:textId="7C3BA910" w:rsidR="006869D4" w:rsidRDefault="006869D4" w:rsidP="006869D4">
      <w:pPr>
        <w:pStyle w:val="ListParagraph"/>
        <w:ind w:left="2160"/>
      </w:pPr>
      <w:r>
        <w:t>```</w:t>
      </w:r>
    </w:p>
    <w:p w14:paraId="1CF64325" w14:textId="3AC1305E" w:rsidR="006869D4" w:rsidRDefault="006869D4" w:rsidP="0039515A">
      <w:pPr>
        <w:pStyle w:val="ListParagraph"/>
        <w:numPr>
          <w:ilvl w:val="2"/>
          <w:numId w:val="16"/>
        </w:numPr>
      </w:pPr>
      <w:r>
        <w:t>Verified no negative or zero prices:</w:t>
      </w:r>
    </w:p>
    <w:p w14:paraId="04D6871F" w14:textId="1EF2D500" w:rsidR="006869D4" w:rsidRDefault="006869D4" w:rsidP="006869D4">
      <w:pPr>
        <w:pStyle w:val="ListParagraph"/>
        <w:ind w:left="2160"/>
      </w:pPr>
      <w:r>
        <w:t>```</w:t>
      </w:r>
      <w:proofErr w:type="spellStart"/>
      <w:r>
        <w:t>sql</w:t>
      </w:r>
      <w:proofErr w:type="spellEnd"/>
    </w:p>
    <w:p w14:paraId="5071DB68" w14:textId="77777777" w:rsidR="006869D4" w:rsidRDefault="006869D4" w:rsidP="006869D4">
      <w:pPr>
        <w:pStyle w:val="ListParagraph"/>
        <w:ind w:left="2160"/>
      </w:pPr>
    </w:p>
    <w:p w14:paraId="491B360A" w14:textId="2F8B2B40" w:rsidR="006869D4" w:rsidRDefault="006869D4" w:rsidP="006869D4">
      <w:pPr>
        <w:pStyle w:val="ListParagraph"/>
        <w:ind w:left="2160"/>
      </w:pPr>
      <w:r w:rsidRPr="006869D4">
        <w:t xml:space="preserve">SELECT * FROM </w:t>
      </w:r>
      <w:proofErr w:type="spellStart"/>
      <w:r w:rsidRPr="006869D4">
        <w:t>restaurant_data</w:t>
      </w:r>
      <w:proofErr w:type="spellEnd"/>
      <w:r w:rsidRPr="006869D4">
        <w:t xml:space="preserve"> WHERE Price &lt;= 0;</w:t>
      </w:r>
    </w:p>
    <w:p w14:paraId="6D2C891B" w14:textId="548E5112" w:rsidR="006869D4" w:rsidRDefault="006869D4" w:rsidP="006869D4">
      <w:pPr>
        <w:pStyle w:val="ListParagraph"/>
        <w:ind w:left="2160"/>
      </w:pPr>
      <w:r>
        <w:t>```</w:t>
      </w:r>
    </w:p>
    <w:p w14:paraId="22EB91B9" w14:textId="78A535A4" w:rsidR="006869D4" w:rsidRDefault="0056564B" w:rsidP="0056564B">
      <w:pPr>
        <w:pStyle w:val="Heading3"/>
      </w:pPr>
      <w:r>
        <w:t>Summary of Data Cleaning</w:t>
      </w:r>
    </w:p>
    <w:p w14:paraId="46DCE107" w14:textId="747DFE35" w:rsidR="0056564B" w:rsidRDefault="0056564B" w:rsidP="0039515A">
      <w:pPr>
        <w:pStyle w:val="ListParagraph"/>
        <w:numPr>
          <w:ilvl w:val="0"/>
          <w:numId w:val="16"/>
        </w:numPr>
      </w:pPr>
      <w:r>
        <w:t>Duplicates removed</w:t>
      </w:r>
    </w:p>
    <w:p w14:paraId="08ADAF61" w14:textId="2FF79747" w:rsidR="0056564B" w:rsidRDefault="0056564B" w:rsidP="0039515A">
      <w:pPr>
        <w:pStyle w:val="ListParagraph"/>
        <w:numPr>
          <w:ilvl w:val="0"/>
          <w:numId w:val="16"/>
        </w:numPr>
      </w:pPr>
      <w:r>
        <w:t>NULL values fixed</w:t>
      </w:r>
    </w:p>
    <w:p w14:paraId="0C1930A8" w14:textId="431C7A88" w:rsidR="0056564B" w:rsidRDefault="0056564B" w:rsidP="0039515A">
      <w:pPr>
        <w:pStyle w:val="ListParagraph"/>
        <w:numPr>
          <w:ilvl w:val="0"/>
          <w:numId w:val="16"/>
        </w:numPr>
      </w:pPr>
      <w:r>
        <w:t>Categorical data standardized</w:t>
      </w:r>
    </w:p>
    <w:p w14:paraId="23C58B23" w14:textId="5AE76DF3" w:rsidR="0056564B" w:rsidRPr="0056564B" w:rsidRDefault="0056564B" w:rsidP="0039515A">
      <w:pPr>
        <w:pStyle w:val="ListParagraph"/>
        <w:numPr>
          <w:ilvl w:val="0"/>
          <w:numId w:val="16"/>
        </w:numPr>
      </w:pPr>
      <w:r>
        <w:t>Final quality check completed</w:t>
      </w:r>
    </w:p>
    <w:p w14:paraId="5004AF7B" w14:textId="77777777" w:rsidR="006869D4" w:rsidRPr="006869D4" w:rsidRDefault="006869D4" w:rsidP="006869D4">
      <w:pPr>
        <w:pStyle w:val="ListParagraph"/>
        <w:ind w:left="2160"/>
      </w:pPr>
    </w:p>
    <w:p w14:paraId="0816B8C9" w14:textId="77777777" w:rsidR="006869D4" w:rsidRDefault="006869D4" w:rsidP="006869D4">
      <w:pPr>
        <w:pStyle w:val="ListParagraph"/>
        <w:ind w:left="1440"/>
      </w:pPr>
    </w:p>
    <w:p w14:paraId="3C5A9DE1" w14:textId="77777777" w:rsidR="006869D4" w:rsidRPr="00DC5FAE" w:rsidRDefault="006869D4" w:rsidP="006869D4">
      <w:pPr>
        <w:pStyle w:val="ListParagraph"/>
        <w:ind w:left="1440"/>
        <w:rPr>
          <w:b/>
          <w:bCs/>
        </w:rPr>
      </w:pPr>
    </w:p>
    <w:p w14:paraId="4C187542" w14:textId="2F92378D" w:rsidR="00BF2A86" w:rsidRDefault="0056564B" w:rsidP="0056564B">
      <w:pPr>
        <w:pStyle w:val="Heading2"/>
      </w:pPr>
      <w:r>
        <w:lastRenderedPageBreak/>
        <w:t>Exploratory Data Analysis</w:t>
      </w:r>
    </w:p>
    <w:p w14:paraId="53659FC6" w14:textId="74E063BA" w:rsidR="00F36D17" w:rsidRDefault="00F36D17" w:rsidP="00F36D17">
      <w:pPr>
        <w:pStyle w:val="Heading3"/>
      </w:pPr>
      <w:r>
        <w:t>General Overview</w:t>
      </w:r>
    </w:p>
    <w:p w14:paraId="53A76428" w14:textId="5BC01087" w:rsidR="00F36D17" w:rsidRDefault="00F36D17" w:rsidP="0039515A">
      <w:pPr>
        <w:pStyle w:val="ListParagraph"/>
        <w:numPr>
          <w:ilvl w:val="0"/>
          <w:numId w:val="16"/>
        </w:numPr>
      </w:pPr>
      <w:r>
        <w:t>To understand the dataset, I first gathered key statistics:</w:t>
      </w:r>
    </w:p>
    <w:p w14:paraId="28B2B6A4" w14:textId="60C0536B" w:rsidR="00F36D17" w:rsidRDefault="00F36D17" w:rsidP="00F36D17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225A3BAF" w14:textId="77777777" w:rsidR="00F36D17" w:rsidRDefault="00F36D17" w:rsidP="00F36D17">
      <w:pPr>
        <w:pStyle w:val="ListParagraph"/>
      </w:pPr>
    </w:p>
    <w:p w14:paraId="54A17DC0" w14:textId="77777777" w:rsidR="00F36D17" w:rsidRDefault="00F36D17" w:rsidP="00F36D17">
      <w:pPr>
        <w:pStyle w:val="ListParagraph"/>
      </w:pPr>
      <w:r>
        <w:t xml:space="preserve">SELECT </w:t>
      </w:r>
    </w:p>
    <w:p w14:paraId="52621134" w14:textId="77777777" w:rsidR="00F36D17" w:rsidRDefault="00F36D17" w:rsidP="00F36D17">
      <w:pPr>
        <w:pStyle w:val="ListParagraph"/>
      </w:pPr>
      <w:r>
        <w:tab/>
        <w:t xml:space="preserve">COUNT(*) AS </w:t>
      </w:r>
      <w:proofErr w:type="spellStart"/>
      <w:r>
        <w:t>Total_Orders</w:t>
      </w:r>
      <w:proofErr w:type="spellEnd"/>
      <w:r>
        <w:t>,</w:t>
      </w:r>
    </w:p>
    <w:p w14:paraId="173AEBA8" w14:textId="77777777" w:rsidR="00F36D17" w:rsidRDefault="00F36D17" w:rsidP="00F36D17">
      <w:pPr>
        <w:pStyle w:val="ListParagraph"/>
      </w:pPr>
      <w:r>
        <w:tab/>
        <w:t xml:space="preserve">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Unique_Orders</w:t>
      </w:r>
      <w:proofErr w:type="spellEnd"/>
      <w:r>
        <w:t>,</w:t>
      </w:r>
    </w:p>
    <w:p w14:paraId="4A6F57DC" w14:textId="77777777" w:rsidR="00F36D17" w:rsidRDefault="00F36D17" w:rsidP="00F36D17">
      <w:pPr>
        <w:pStyle w:val="ListParagraph"/>
      </w:pPr>
      <w:r>
        <w:tab/>
        <w:t xml:space="preserve">COUNT(DISTINCT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Unique_Customers</w:t>
      </w:r>
      <w:proofErr w:type="spellEnd"/>
      <w:r>
        <w:t>,</w:t>
      </w:r>
    </w:p>
    <w:p w14:paraId="2C8A65DE" w14:textId="77777777" w:rsidR="00F36D17" w:rsidRDefault="00F36D17" w:rsidP="00F36D17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>) AS Total_Revenue,</w:t>
      </w:r>
    </w:p>
    <w:p w14:paraId="5472D269" w14:textId="77777777" w:rsidR="00F36D17" w:rsidRDefault="00F36D17" w:rsidP="00F36D17">
      <w:pPr>
        <w:pStyle w:val="ListParagraph"/>
      </w:pPr>
      <w:r>
        <w:tab/>
        <w:t>AVG(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5D96D010" w14:textId="53FEDB0A" w:rsidR="00F36D17" w:rsidRDefault="00F36D17" w:rsidP="00F36D17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  <w:r>
        <w:t>;</w:t>
      </w:r>
    </w:p>
    <w:p w14:paraId="26A59FEE" w14:textId="46A8C6A6" w:rsidR="00F36D17" w:rsidRDefault="00F36D17" w:rsidP="00F36D17">
      <w:pPr>
        <w:pStyle w:val="ListParagraph"/>
      </w:pPr>
      <w:r>
        <w:t>```</w:t>
      </w:r>
    </w:p>
    <w:p w14:paraId="5D79831E" w14:textId="1EED6ED8" w:rsidR="00F36D17" w:rsidRDefault="00F36D17" w:rsidP="0039515A">
      <w:pPr>
        <w:pStyle w:val="ListParagraph"/>
        <w:numPr>
          <w:ilvl w:val="1"/>
          <w:numId w:val="16"/>
        </w:numPr>
      </w:pPr>
      <w:r>
        <w:t>Findings:</w:t>
      </w:r>
    </w:p>
    <w:p w14:paraId="53FBEF71" w14:textId="1FA6148F" w:rsidR="00F36D17" w:rsidRDefault="00F36D17" w:rsidP="0039515A">
      <w:pPr>
        <w:pStyle w:val="ListParagraph"/>
        <w:numPr>
          <w:ilvl w:val="2"/>
          <w:numId w:val="29"/>
        </w:numPr>
      </w:pPr>
      <w:r>
        <w:t>Total Orders: 4,097</w:t>
      </w:r>
    </w:p>
    <w:p w14:paraId="081D83DB" w14:textId="1BFCC6C2" w:rsidR="00F36D17" w:rsidRDefault="00F36D17" w:rsidP="0039515A">
      <w:pPr>
        <w:pStyle w:val="ListParagraph"/>
        <w:numPr>
          <w:ilvl w:val="2"/>
          <w:numId w:val="29"/>
        </w:numPr>
      </w:pPr>
      <w:r>
        <w:t>Unique Orders: 4,097</w:t>
      </w:r>
    </w:p>
    <w:p w14:paraId="028E57C9" w14:textId="77898C00" w:rsidR="00F36D17" w:rsidRDefault="00F36D17" w:rsidP="0039515A">
      <w:pPr>
        <w:pStyle w:val="ListParagraph"/>
        <w:numPr>
          <w:ilvl w:val="2"/>
          <w:numId w:val="29"/>
        </w:numPr>
      </w:pPr>
      <w:r>
        <w:t>Unique Customers: 3,311</w:t>
      </w:r>
    </w:p>
    <w:p w14:paraId="359EE5DE" w14:textId="7B8441C1" w:rsidR="00F36D17" w:rsidRDefault="00F36D17" w:rsidP="0039515A">
      <w:pPr>
        <w:pStyle w:val="ListParagraph"/>
        <w:numPr>
          <w:ilvl w:val="2"/>
          <w:numId w:val="29"/>
        </w:numPr>
      </w:pPr>
      <w:r>
        <w:t>Total Revenue: $114,412</w:t>
      </w:r>
    </w:p>
    <w:p w14:paraId="085CCC57" w14:textId="66781B0B" w:rsidR="00F36D17" w:rsidRDefault="00F36D17" w:rsidP="0039515A">
      <w:pPr>
        <w:pStyle w:val="ListParagraph"/>
        <w:numPr>
          <w:ilvl w:val="2"/>
          <w:numId w:val="29"/>
        </w:numPr>
      </w:pPr>
      <w:r>
        <w:t>Average Order Value: $27.93</w:t>
      </w:r>
    </w:p>
    <w:p w14:paraId="5DA3A119" w14:textId="4D234813" w:rsidR="00F36D17" w:rsidRDefault="00F36D17" w:rsidP="00F36D17">
      <w:pPr>
        <w:pStyle w:val="Heading3"/>
      </w:pPr>
      <w:r>
        <w:t>Sales Performance Analysis</w:t>
      </w:r>
    </w:p>
    <w:p w14:paraId="17C00CBC" w14:textId="69F28E01" w:rsidR="00F36D17" w:rsidRDefault="00F36D17" w:rsidP="0039515A">
      <w:pPr>
        <w:pStyle w:val="ListParagraph"/>
        <w:numPr>
          <w:ilvl w:val="0"/>
          <w:numId w:val="28"/>
        </w:numPr>
      </w:pPr>
      <w:r>
        <w:t xml:space="preserve">Top ten </w:t>
      </w:r>
      <w:proofErr w:type="spellStart"/>
      <w:r>
        <w:t>best selling</w:t>
      </w:r>
      <w:proofErr w:type="spellEnd"/>
      <w:r>
        <w:t xml:space="preserve"> items:</w:t>
      </w:r>
    </w:p>
    <w:p w14:paraId="16987B11" w14:textId="24C9851F" w:rsidR="00F36D17" w:rsidRDefault="00F36D17" w:rsidP="00F36D17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690FFC66" w14:textId="77777777" w:rsidR="00F36D17" w:rsidRDefault="00F36D17" w:rsidP="00F36D17">
      <w:pPr>
        <w:pStyle w:val="ListParagraph"/>
      </w:pPr>
    </w:p>
    <w:p w14:paraId="4E34A1E3" w14:textId="77777777" w:rsidR="00F36D17" w:rsidRDefault="00F36D17" w:rsidP="00F36D17">
      <w:pPr>
        <w:pStyle w:val="ListParagraph"/>
      </w:pPr>
      <w:r>
        <w:t xml:space="preserve">SELECT </w:t>
      </w:r>
    </w:p>
    <w:p w14:paraId="54335875" w14:textId="77777777" w:rsidR="00F36D17" w:rsidRDefault="00F36D17" w:rsidP="00F36D17">
      <w:pPr>
        <w:pStyle w:val="ListParagraph"/>
      </w:pPr>
      <w:r>
        <w:tab/>
      </w:r>
      <w:proofErr w:type="spellStart"/>
      <w:r>
        <w:t>Item_Name</w:t>
      </w:r>
      <w:proofErr w:type="spellEnd"/>
      <w:r>
        <w:t>,</w:t>
      </w:r>
    </w:p>
    <w:p w14:paraId="50D555EC" w14:textId="2926C952" w:rsidR="00F36D17" w:rsidRDefault="0039515A" w:rsidP="00F36D17">
      <w:pPr>
        <w:pStyle w:val="ListParagraph"/>
      </w:pPr>
      <w:r>
        <w:tab/>
      </w:r>
      <w:r w:rsidR="00F36D17">
        <w:t xml:space="preserve">SUM(Quantity) AS </w:t>
      </w:r>
      <w:proofErr w:type="spellStart"/>
      <w:r w:rsidR="00F36D17">
        <w:t>Total_Quantity_Sold</w:t>
      </w:r>
      <w:proofErr w:type="spellEnd"/>
      <w:r w:rsidR="00F36D17">
        <w:t>,</w:t>
      </w:r>
    </w:p>
    <w:p w14:paraId="234E1B46" w14:textId="257B0412" w:rsidR="00F36D17" w:rsidRDefault="0039515A" w:rsidP="00F36D17">
      <w:pPr>
        <w:pStyle w:val="ListParagraph"/>
      </w:pPr>
      <w:r>
        <w:tab/>
      </w:r>
      <w:r w:rsidR="00F36D17">
        <w:t>SUM(</w:t>
      </w:r>
      <w:proofErr w:type="spellStart"/>
      <w:r w:rsidR="00F36D17">
        <w:t>Total_Sales</w:t>
      </w:r>
      <w:proofErr w:type="spellEnd"/>
      <w:r w:rsidR="00F36D17">
        <w:t>) AS Total_Revenue</w:t>
      </w:r>
    </w:p>
    <w:p w14:paraId="06790C6C" w14:textId="77777777" w:rsidR="00F36D17" w:rsidRDefault="00F36D17" w:rsidP="00F36D17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6CDE435A" w14:textId="77777777" w:rsidR="00F36D17" w:rsidRDefault="00F36D17" w:rsidP="00F36D17">
      <w:pPr>
        <w:pStyle w:val="ListParagraph"/>
      </w:pPr>
      <w:r>
        <w:t xml:space="preserve">GROUP BY </w:t>
      </w:r>
      <w:proofErr w:type="spellStart"/>
      <w:r>
        <w:t>Item_Name</w:t>
      </w:r>
      <w:proofErr w:type="spellEnd"/>
    </w:p>
    <w:p w14:paraId="25CAD5C6" w14:textId="77777777" w:rsidR="00F36D17" w:rsidRDefault="00F36D17" w:rsidP="00F36D17">
      <w:pPr>
        <w:pStyle w:val="ListParagraph"/>
      </w:pPr>
      <w:r>
        <w:t xml:space="preserve">ORDER BY </w:t>
      </w:r>
      <w:proofErr w:type="spellStart"/>
      <w:r>
        <w:t>Total_Quantity_Sold</w:t>
      </w:r>
      <w:proofErr w:type="spellEnd"/>
      <w:r>
        <w:t xml:space="preserve"> DESC</w:t>
      </w:r>
    </w:p>
    <w:p w14:paraId="71768891" w14:textId="7177CCFE" w:rsidR="00F36D17" w:rsidRDefault="00F36D17" w:rsidP="00F36D17">
      <w:pPr>
        <w:pStyle w:val="ListParagraph"/>
      </w:pPr>
      <w:r>
        <w:t>LIMIT 10;</w:t>
      </w:r>
    </w:p>
    <w:p w14:paraId="642181CC" w14:textId="6D7B6F19" w:rsidR="00F36D17" w:rsidRDefault="00F36D17" w:rsidP="00F36D17">
      <w:pPr>
        <w:pStyle w:val="ListParagraph"/>
      </w:pPr>
      <w:r>
        <w:t>```</w:t>
      </w:r>
    </w:p>
    <w:p w14:paraId="5489AA82" w14:textId="672638B9" w:rsidR="00F36D17" w:rsidRDefault="00F36D17" w:rsidP="0039515A">
      <w:pPr>
        <w:pStyle w:val="ListParagraph"/>
        <w:numPr>
          <w:ilvl w:val="1"/>
          <w:numId w:val="28"/>
        </w:numPr>
      </w:pPr>
      <w:r>
        <w:t>Findings:</w:t>
      </w:r>
    </w:p>
    <w:p w14:paraId="2116D50E" w14:textId="7C3B29EC" w:rsidR="00F36D17" w:rsidRDefault="0039515A" w:rsidP="0039515A">
      <w:pPr>
        <w:pStyle w:val="ListParagraph"/>
        <w:numPr>
          <w:ilvl w:val="2"/>
          <w:numId w:val="28"/>
        </w:numPr>
      </w:pPr>
      <w:proofErr w:type="gramStart"/>
      <w:r>
        <w:t>Top</w:t>
      </w:r>
      <w:proofErr w:type="gramEnd"/>
      <w:r>
        <w:t xml:space="preserve"> 5 most popular items by quantity sold were: Burger (1,741), Pizza (1,669), Salad (1,571), Tea (1,485), and Beer (1,394)</w:t>
      </w:r>
    </w:p>
    <w:p w14:paraId="519EC8F8" w14:textId="77777777" w:rsidR="0039515A" w:rsidRDefault="0039515A" w:rsidP="0039515A">
      <w:pPr>
        <w:pStyle w:val="ListParagraph"/>
        <w:ind w:left="2160"/>
      </w:pPr>
    </w:p>
    <w:p w14:paraId="706B7E22" w14:textId="77777777" w:rsidR="0039515A" w:rsidRDefault="0039515A" w:rsidP="0039515A">
      <w:pPr>
        <w:pStyle w:val="ListParagraph"/>
        <w:ind w:left="2160"/>
      </w:pPr>
    </w:p>
    <w:p w14:paraId="3E10749E" w14:textId="77777777" w:rsidR="0039515A" w:rsidRDefault="0039515A" w:rsidP="0039515A">
      <w:pPr>
        <w:pStyle w:val="ListParagraph"/>
        <w:ind w:left="2160"/>
      </w:pPr>
    </w:p>
    <w:p w14:paraId="4CA9DAB9" w14:textId="77777777" w:rsidR="0039515A" w:rsidRDefault="0039515A" w:rsidP="0039515A">
      <w:pPr>
        <w:pStyle w:val="ListParagraph"/>
        <w:ind w:left="2160"/>
      </w:pPr>
    </w:p>
    <w:p w14:paraId="3E957062" w14:textId="77777777" w:rsidR="0039515A" w:rsidRDefault="0039515A" w:rsidP="0039515A">
      <w:pPr>
        <w:pStyle w:val="ListParagraph"/>
        <w:ind w:left="2160"/>
      </w:pPr>
    </w:p>
    <w:p w14:paraId="0EC4B4E5" w14:textId="77777777" w:rsidR="0039515A" w:rsidRDefault="0039515A" w:rsidP="0039515A">
      <w:pPr>
        <w:pStyle w:val="ListParagraph"/>
        <w:ind w:left="2160"/>
      </w:pPr>
    </w:p>
    <w:p w14:paraId="127321F2" w14:textId="77777777" w:rsidR="0039515A" w:rsidRDefault="0039515A" w:rsidP="0039515A">
      <w:pPr>
        <w:pStyle w:val="ListParagraph"/>
        <w:ind w:left="2160"/>
      </w:pPr>
    </w:p>
    <w:p w14:paraId="40617AF5" w14:textId="31137246" w:rsidR="0039515A" w:rsidRDefault="0039515A" w:rsidP="0039515A">
      <w:pPr>
        <w:pStyle w:val="ListParagraph"/>
        <w:numPr>
          <w:ilvl w:val="0"/>
          <w:numId w:val="28"/>
        </w:numPr>
      </w:pPr>
      <w:r>
        <w:lastRenderedPageBreak/>
        <w:t>Revenue breakdown by category:</w:t>
      </w:r>
    </w:p>
    <w:p w14:paraId="5B79FF45" w14:textId="0D5BB9A1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2CF620F4" w14:textId="77777777" w:rsidR="0039515A" w:rsidRDefault="0039515A" w:rsidP="0039515A">
      <w:pPr>
        <w:pStyle w:val="ListParagraph"/>
      </w:pPr>
    </w:p>
    <w:p w14:paraId="614569D5" w14:textId="77777777" w:rsidR="0039515A" w:rsidRDefault="0039515A" w:rsidP="0039515A">
      <w:pPr>
        <w:pStyle w:val="ListParagraph"/>
      </w:pPr>
      <w:r>
        <w:t xml:space="preserve">SELECT </w:t>
      </w:r>
    </w:p>
    <w:p w14:paraId="3EF9F0F6" w14:textId="77777777" w:rsidR="0039515A" w:rsidRDefault="0039515A" w:rsidP="0039515A">
      <w:pPr>
        <w:pStyle w:val="ListParagraph"/>
      </w:pPr>
      <w:r>
        <w:tab/>
        <w:t xml:space="preserve">Category, </w:t>
      </w:r>
    </w:p>
    <w:p w14:paraId="159DEC61" w14:textId="77777777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>) AS Total_Revenue</w:t>
      </w:r>
    </w:p>
    <w:p w14:paraId="66820500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2506C0F2" w14:textId="77777777" w:rsidR="0039515A" w:rsidRDefault="0039515A" w:rsidP="0039515A">
      <w:pPr>
        <w:pStyle w:val="ListParagraph"/>
      </w:pPr>
      <w:r>
        <w:t>GROUP BY Category</w:t>
      </w:r>
    </w:p>
    <w:p w14:paraId="7C262516" w14:textId="0F24C5A1" w:rsidR="0039515A" w:rsidRDefault="0039515A" w:rsidP="0039515A">
      <w:pPr>
        <w:pStyle w:val="ListParagraph"/>
      </w:pPr>
      <w:r>
        <w:t>ORDER BY Total_Revenue DESC;</w:t>
      </w:r>
    </w:p>
    <w:p w14:paraId="59EA222A" w14:textId="579FE736" w:rsidR="0039515A" w:rsidRDefault="0039515A" w:rsidP="0039515A">
      <w:pPr>
        <w:pStyle w:val="ListParagraph"/>
      </w:pPr>
      <w:r>
        <w:t>```</w:t>
      </w:r>
    </w:p>
    <w:p w14:paraId="18FEF7C0" w14:textId="1B2B68C7" w:rsidR="0039515A" w:rsidRDefault="0039515A" w:rsidP="0039515A">
      <w:pPr>
        <w:pStyle w:val="ListParagraph"/>
        <w:numPr>
          <w:ilvl w:val="1"/>
          <w:numId w:val="28"/>
        </w:numPr>
      </w:pPr>
      <w:r>
        <w:t>Findings: The highest revenue-generating category by far is Main Course with $67,608, followed by Alcoholic Drinks ($18,384), Appetizer ($14,733), and Beverages ($13,687)</w:t>
      </w:r>
    </w:p>
    <w:p w14:paraId="29A55C50" w14:textId="0A0F1DFC" w:rsidR="0039515A" w:rsidRDefault="0039515A" w:rsidP="0039515A">
      <w:pPr>
        <w:pStyle w:val="ListParagraph"/>
        <w:numPr>
          <w:ilvl w:val="0"/>
          <w:numId w:val="28"/>
        </w:numPr>
      </w:pPr>
      <w:r>
        <w:t>Monthly Sales Trends:</w:t>
      </w:r>
    </w:p>
    <w:p w14:paraId="29EF47E4" w14:textId="02881FB9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1487EAED" w14:textId="77777777" w:rsidR="0039515A" w:rsidRDefault="0039515A" w:rsidP="0039515A">
      <w:pPr>
        <w:pStyle w:val="ListParagraph"/>
      </w:pPr>
    </w:p>
    <w:p w14:paraId="4D251C69" w14:textId="77777777" w:rsidR="0039515A" w:rsidRDefault="0039515A" w:rsidP="0039515A">
      <w:pPr>
        <w:pStyle w:val="ListParagraph"/>
      </w:pPr>
      <w:r>
        <w:t xml:space="preserve">SELECT </w:t>
      </w:r>
    </w:p>
    <w:p w14:paraId="23BFB4A6" w14:textId="77777777" w:rsidR="0039515A" w:rsidRDefault="0039515A" w:rsidP="0039515A">
      <w:pPr>
        <w:pStyle w:val="ListParagraph"/>
      </w:pPr>
      <w:r>
        <w:tab/>
        <w:t>DATE_FORMAT(Date, '%Y-%m') AS Month,</w:t>
      </w:r>
    </w:p>
    <w:p w14:paraId="0C82093E" w14:textId="0B7A9E48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Monthly_Revenue</w:t>
      </w:r>
      <w:proofErr w:type="spellEnd"/>
    </w:p>
    <w:p w14:paraId="73A94731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401D216E" w14:textId="77777777" w:rsidR="0039515A" w:rsidRDefault="0039515A" w:rsidP="0039515A">
      <w:pPr>
        <w:pStyle w:val="ListParagraph"/>
      </w:pPr>
      <w:r>
        <w:t>GROUP BY Month</w:t>
      </w:r>
    </w:p>
    <w:p w14:paraId="30F32672" w14:textId="389851E7" w:rsidR="0039515A" w:rsidRDefault="0039515A" w:rsidP="0039515A">
      <w:pPr>
        <w:pStyle w:val="ListParagraph"/>
      </w:pPr>
      <w:r>
        <w:t>ORDER BY Month;</w:t>
      </w:r>
    </w:p>
    <w:p w14:paraId="4329109E" w14:textId="2D345BB3" w:rsidR="0039515A" w:rsidRDefault="0039515A" w:rsidP="0039515A">
      <w:pPr>
        <w:pStyle w:val="ListParagraph"/>
      </w:pPr>
      <w:r>
        <w:t>```</w:t>
      </w:r>
    </w:p>
    <w:p w14:paraId="28DC2102" w14:textId="77777777" w:rsidR="0039515A" w:rsidRDefault="0039515A" w:rsidP="0039515A">
      <w:pPr>
        <w:pStyle w:val="ListParagraph"/>
        <w:numPr>
          <w:ilvl w:val="1"/>
          <w:numId w:val="28"/>
        </w:numPr>
      </w:pPr>
      <w:r>
        <w:t xml:space="preserve">Findings: </w:t>
      </w:r>
    </w:p>
    <w:p w14:paraId="6505955B" w14:textId="4664EFBB" w:rsidR="0039515A" w:rsidRDefault="0039515A" w:rsidP="0039515A">
      <w:pPr>
        <w:pStyle w:val="ListParagraph"/>
        <w:numPr>
          <w:ilvl w:val="2"/>
          <w:numId w:val="28"/>
        </w:numPr>
      </w:pPr>
      <w:proofErr w:type="gramStart"/>
      <w:r>
        <w:t>Highest</w:t>
      </w:r>
      <w:proofErr w:type="gramEnd"/>
      <w:r>
        <w:t xml:space="preserve"> sales months are April ($11,197), February ($10,413), and September ($10,094)</w:t>
      </w:r>
    </w:p>
    <w:p w14:paraId="22B0E00C" w14:textId="17CDD784" w:rsidR="0039515A" w:rsidRDefault="0039515A" w:rsidP="0039515A">
      <w:pPr>
        <w:pStyle w:val="ListParagraph"/>
        <w:numPr>
          <w:ilvl w:val="2"/>
          <w:numId w:val="28"/>
        </w:numPr>
      </w:pPr>
      <w:proofErr w:type="gramStart"/>
      <w:r>
        <w:t>Lowest</w:t>
      </w:r>
      <w:proofErr w:type="gramEnd"/>
      <w:r>
        <w:t xml:space="preserve"> sales months are June ($7,255), November ($8,451), and March ($8,846)</w:t>
      </w:r>
    </w:p>
    <w:p w14:paraId="6BD94A95" w14:textId="59B3DB0A" w:rsidR="0039515A" w:rsidRDefault="0039515A" w:rsidP="0039515A">
      <w:pPr>
        <w:pStyle w:val="Heading3"/>
      </w:pPr>
      <w:r>
        <w:t>Customer Behavior Analysis</w:t>
      </w:r>
    </w:p>
    <w:p w14:paraId="2DF26A4D" w14:textId="33DE621A" w:rsidR="0039515A" w:rsidRDefault="0039515A" w:rsidP="0039515A">
      <w:pPr>
        <w:pStyle w:val="ListParagraph"/>
        <w:numPr>
          <w:ilvl w:val="0"/>
          <w:numId w:val="30"/>
        </w:numPr>
      </w:pPr>
      <w:r>
        <w:t>Top Customers:</w:t>
      </w:r>
    </w:p>
    <w:p w14:paraId="72485984" w14:textId="25E9B626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499EA4EB" w14:textId="77777777" w:rsidR="0039515A" w:rsidRDefault="0039515A" w:rsidP="0039515A">
      <w:pPr>
        <w:pStyle w:val="ListParagraph"/>
      </w:pPr>
    </w:p>
    <w:p w14:paraId="6F11C35C" w14:textId="77777777" w:rsidR="0039515A" w:rsidRDefault="0039515A" w:rsidP="0039515A">
      <w:pPr>
        <w:pStyle w:val="ListParagraph"/>
      </w:pPr>
      <w:r>
        <w:t xml:space="preserve">SELECT </w:t>
      </w:r>
    </w:p>
    <w:p w14:paraId="178082BB" w14:textId="77777777" w:rsidR="0039515A" w:rsidRDefault="0039515A" w:rsidP="0039515A">
      <w:pPr>
        <w:pStyle w:val="ListParagraph"/>
      </w:pPr>
      <w:r>
        <w:tab/>
      </w:r>
      <w:proofErr w:type="spellStart"/>
      <w:r>
        <w:t>Customer_ID</w:t>
      </w:r>
      <w:proofErr w:type="spellEnd"/>
      <w:r>
        <w:t>,</w:t>
      </w:r>
    </w:p>
    <w:p w14:paraId="38240AF0" w14:textId="77777777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Total_Spending</w:t>
      </w:r>
      <w:proofErr w:type="spellEnd"/>
      <w:r>
        <w:t>,</w:t>
      </w:r>
    </w:p>
    <w:p w14:paraId="59C46C35" w14:textId="602B6EA1" w:rsidR="0039515A" w:rsidRDefault="0039515A" w:rsidP="0039515A">
      <w:pPr>
        <w:pStyle w:val="ListParagraph"/>
      </w:pPr>
      <w:r>
        <w:tab/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F7810FB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1C306452" w14:textId="77777777" w:rsidR="0039515A" w:rsidRDefault="0039515A" w:rsidP="0039515A">
      <w:pPr>
        <w:pStyle w:val="ListParagraph"/>
      </w:pPr>
      <w:r>
        <w:t xml:space="preserve">GROUP BY </w:t>
      </w:r>
      <w:proofErr w:type="spellStart"/>
      <w:r>
        <w:t>Customer_ID</w:t>
      </w:r>
      <w:proofErr w:type="spellEnd"/>
    </w:p>
    <w:p w14:paraId="0785704A" w14:textId="77777777" w:rsidR="0039515A" w:rsidRDefault="0039515A" w:rsidP="0039515A">
      <w:pPr>
        <w:pStyle w:val="ListParagraph"/>
      </w:pPr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65DC43FD" w14:textId="253179D6" w:rsidR="0039515A" w:rsidRDefault="0039515A" w:rsidP="0039515A">
      <w:pPr>
        <w:pStyle w:val="ListParagraph"/>
      </w:pPr>
      <w:r>
        <w:t>LIMIT 10;</w:t>
      </w:r>
    </w:p>
    <w:p w14:paraId="78FDCA68" w14:textId="4ED4360A" w:rsidR="0039515A" w:rsidRDefault="0039515A" w:rsidP="0039515A">
      <w:pPr>
        <w:pStyle w:val="ListParagraph"/>
        <w:numPr>
          <w:ilvl w:val="1"/>
          <w:numId w:val="30"/>
        </w:numPr>
      </w:pPr>
      <w:r>
        <w:t>Findings: Highest spenders spent a total of $320, $318, and $304 respectively</w:t>
      </w:r>
      <w:r w:rsidR="00DE4A08">
        <w:t xml:space="preserve">. Not many frequent customers </w:t>
      </w:r>
    </w:p>
    <w:p w14:paraId="651F4102" w14:textId="79AA1FD8" w:rsidR="0039515A" w:rsidRDefault="0039515A" w:rsidP="0039515A">
      <w:pPr>
        <w:pStyle w:val="ListParagraph"/>
        <w:numPr>
          <w:ilvl w:val="0"/>
          <w:numId w:val="30"/>
        </w:numPr>
      </w:pPr>
      <w:r>
        <w:lastRenderedPageBreak/>
        <w:t>Age Group Analysis:</w:t>
      </w:r>
    </w:p>
    <w:p w14:paraId="74D7AE93" w14:textId="38EB4222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36E4FD45" w14:textId="77777777" w:rsidR="0039515A" w:rsidRDefault="0039515A" w:rsidP="0039515A">
      <w:pPr>
        <w:pStyle w:val="ListParagraph"/>
      </w:pPr>
    </w:p>
    <w:p w14:paraId="4BF6F326" w14:textId="77777777" w:rsidR="0039515A" w:rsidRDefault="0039515A" w:rsidP="0039515A">
      <w:pPr>
        <w:pStyle w:val="ListParagraph"/>
      </w:pPr>
      <w:r>
        <w:t>SELECT</w:t>
      </w:r>
    </w:p>
    <w:p w14:paraId="5BDAE05B" w14:textId="346BA715" w:rsidR="0039515A" w:rsidRDefault="0039515A" w:rsidP="0039515A">
      <w:pPr>
        <w:pStyle w:val="ListParagraph"/>
      </w:pPr>
      <w:r>
        <w:tab/>
        <w:t>CASE</w:t>
      </w:r>
    </w:p>
    <w:p w14:paraId="76DDDDF2" w14:textId="77777777" w:rsidR="0039515A" w:rsidRDefault="0039515A" w:rsidP="0039515A">
      <w:pPr>
        <w:pStyle w:val="ListParagraph"/>
      </w:pPr>
      <w:r>
        <w:tab/>
      </w:r>
      <w:r>
        <w:tab/>
        <w:t xml:space="preserve">WHEN </w:t>
      </w:r>
      <w:proofErr w:type="spellStart"/>
      <w:r>
        <w:t>Customer_Age</w:t>
      </w:r>
      <w:proofErr w:type="spellEnd"/>
      <w:r>
        <w:t xml:space="preserve"> BETWEEN 18 AND 25 THEN '18-25'</w:t>
      </w:r>
    </w:p>
    <w:p w14:paraId="3898736B" w14:textId="20F59D22" w:rsidR="0039515A" w:rsidRDefault="0039515A" w:rsidP="0039515A">
      <w:pPr>
        <w:pStyle w:val="ListParagraph"/>
      </w:pPr>
      <w:r>
        <w:t xml:space="preserve">        </w:t>
      </w:r>
      <w:r>
        <w:tab/>
      </w:r>
      <w:r>
        <w:tab/>
        <w:t xml:space="preserve">WHEN </w:t>
      </w:r>
      <w:proofErr w:type="spellStart"/>
      <w:r>
        <w:t>Customer_Age</w:t>
      </w:r>
      <w:proofErr w:type="spellEnd"/>
      <w:r>
        <w:t xml:space="preserve"> BETWEEN 26 AND 35 THEN '26-35'</w:t>
      </w:r>
    </w:p>
    <w:p w14:paraId="4B9095EE" w14:textId="0999E64A" w:rsidR="0039515A" w:rsidRDefault="0039515A" w:rsidP="0039515A">
      <w:pPr>
        <w:pStyle w:val="ListParagraph"/>
      </w:pPr>
      <w:r>
        <w:t xml:space="preserve">       </w:t>
      </w:r>
      <w:r>
        <w:tab/>
      </w:r>
      <w:r>
        <w:tab/>
        <w:t xml:space="preserve">WHEN </w:t>
      </w:r>
      <w:proofErr w:type="spellStart"/>
      <w:r>
        <w:t>Customer_Age</w:t>
      </w:r>
      <w:proofErr w:type="spellEnd"/>
      <w:r>
        <w:t xml:space="preserve"> BETWEEN 36 AND 50 THEN '36-50'</w:t>
      </w:r>
    </w:p>
    <w:p w14:paraId="04D49EEF" w14:textId="70245C8D" w:rsidR="0039515A" w:rsidRDefault="0039515A" w:rsidP="0039515A">
      <w:pPr>
        <w:pStyle w:val="ListParagraph"/>
      </w:pPr>
      <w:r>
        <w:t xml:space="preserve">        </w:t>
      </w:r>
      <w:r>
        <w:tab/>
      </w:r>
      <w:r>
        <w:tab/>
        <w:t>ELSE '50+'</w:t>
      </w:r>
    </w:p>
    <w:p w14:paraId="68193153" w14:textId="77777777" w:rsidR="0039515A" w:rsidRDefault="0039515A" w:rsidP="0039515A">
      <w:pPr>
        <w:pStyle w:val="ListParagraph"/>
      </w:pPr>
      <w:r>
        <w:tab/>
        <w:t xml:space="preserve">END AS </w:t>
      </w:r>
      <w:proofErr w:type="spellStart"/>
      <w:r>
        <w:t>Age_Group</w:t>
      </w:r>
      <w:proofErr w:type="spellEnd"/>
      <w:r>
        <w:t xml:space="preserve">, </w:t>
      </w:r>
    </w:p>
    <w:p w14:paraId="56E606A0" w14:textId="54C763B3" w:rsidR="0039515A" w:rsidRDefault="0039515A" w:rsidP="0039515A">
      <w:pPr>
        <w:pStyle w:val="ListParagraph"/>
      </w:pPr>
      <w:r>
        <w:tab/>
        <w:t xml:space="preserve">COUNT(DISTINCT </w:t>
      </w:r>
      <w:proofErr w:type="spellStart"/>
      <w:r>
        <w:t>Customer_ID</w:t>
      </w:r>
      <w:proofErr w:type="spellEnd"/>
      <w:r>
        <w:t>) AS Customers,</w:t>
      </w:r>
    </w:p>
    <w:p w14:paraId="5198FCDE" w14:textId="00489E1A" w:rsidR="0039515A" w:rsidRDefault="0039515A" w:rsidP="0039515A">
      <w:pPr>
        <w:pStyle w:val="ListParagraph"/>
      </w:pPr>
      <w:r>
        <w:tab/>
        <w:t>COUNT(</w:t>
      </w:r>
      <w:proofErr w:type="spellStart"/>
      <w:r>
        <w:t>Order_ID</w:t>
      </w:r>
      <w:proofErr w:type="spellEnd"/>
      <w:r>
        <w:t>) AS Orders,</w:t>
      </w:r>
    </w:p>
    <w:p w14:paraId="7529BB32" w14:textId="7CE5F746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Total_Spending</w:t>
      </w:r>
      <w:proofErr w:type="spellEnd"/>
      <w:r>
        <w:t>,</w:t>
      </w:r>
    </w:p>
    <w:p w14:paraId="5CFF523E" w14:textId="1D4C429A" w:rsidR="0039515A" w:rsidRDefault="0039515A" w:rsidP="0039515A">
      <w:pPr>
        <w:pStyle w:val="ListParagraph"/>
      </w:pPr>
      <w:r>
        <w:tab/>
        <w:t>AVG(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Avg_Spending_Per_Order</w:t>
      </w:r>
      <w:proofErr w:type="spellEnd"/>
    </w:p>
    <w:p w14:paraId="4A02EFB6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4DE57B3F" w14:textId="6DB2F520" w:rsidR="0039515A" w:rsidRDefault="0039515A" w:rsidP="0039515A">
      <w:pPr>
        <w:pStyle w:val="ListParagraph"/>
      </w:pPr>
      <w:r>
        <w:t xml:space="preserve">GROUP BY </w:t>
      </w:r>
      <w:proofErr w:type="spellStart"/>
      <w:r>
        <w:t>Age_Group</w:t>
      </w:r>
      <w:proofErr w:type="spellEnd"/>
      <w:r>
        <w:t>;</w:t>
      </w:r>
    </w:p>
    <w:p w14:paraId="5A2C5FEB" w14:textId="1F1B985F" w:rsidR="0039515A" w:rsidRDefault="0039515A" w:rsidP="0039515A">
      <w:pPr>
        <w:pStyle w:val="ListParagraph"/>
      </w:pPr>
      <w:r>
        <w:t>```</w:t>
      </w:r>
    </w:p>
    <w:p w14:paraId="2C3A4E54" w14:textId="2930DA83" w:rsidR="0039515A" w:rsidRDefault="0039515A" w:rsidP="0039515A">
      <w:pPr>
        <w:pStyle w:val="ListParagraph"/>
        <w:numPr>
          <w:ilvl w:val="1"/>
          <w:numId w:val="30"/>
        </w:numPr>
      </w:pPr>
      <w:r>
        <w:t xml:space="preserve">Findings: Average spending per order is </w:t>
      </w:r>
      <w:proofErr w:type="gramStart"/>
      <w:r>
        <w:t>pretty even</w:t>
      </w:r>
      <w:proofErr w:type="gramEnd"/>
      <w:r>
        <w:t xml:space="preserve"> across age groups, but the 36-50 and 50+ age groups are the most frequent customers</w:t>
      </w:r>
    </w:p>
    <w:p w14:paraId="556AF2CA" w14:textId="12D3FE28" w:rsidR="0039515A" w:rsidRDefault="0039515A" w:rsidP="0039515A">
      <w:pPr>
        <w:pStyle w:val="ListParagraph"/>
        <w:numPr>
          <w:ilvl w:val="0"/>
          <w:numId w:val="30"/>
        </w:numPr>
      </w:pPr>
      <w:r>
        <w:t>Order Method (Dine-in, Delivery, Takeout) Analysis:</w:t>
      </w:r>
    </w:p>
    <w:p w14:paraId="0481334C" w14:textId="3AF4D206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2DB2F750" w14:textId="77777777" w:rsidR="0039515A" w:rsidRDefault="0039515A" w:rsidP="0039515A">
      <w:pPr>
        <w:pStyle w:val="ListParagraph"/>
      </w:pPr>
    </w:p>
    <w:p w14:paraId="4A815D32" w14:textId="77777777" w:rsidR="0039515A" w:rsidRDefault="0039515A" w:rsidP="0039515A">
      <w:pPr>
        <w:pStyle w:val="ListParagraph"/>
      </w:pPr>
      <w:r>
        <w:t>SELECT</w:t>
      </w:r>
    </w:p>
    <w:p w14:paraId="5FE1280B" w14:textId="77777777" w:rsidR="0039515A" w:rsidRDefault="0039515A" w:rsidP="0039515A">
      <w:pPr>
        <w:pStyle w:val="ListParagraph"/>
      </w:pPr>
      <w:r>
        <w:tab/>
      </w:r>
      <w:proofErr w:type="spellStart"/>
      <w:r>
        <w:t>Visit_Type</w:t>
      </w:r>
      <w:proofErr w:type="spellEnd"/>
      <w:r>
        <w:t>,</w:t>
      </w:r>
    </w:p>
    <w:p w14:paraId="5BCA28E1" w14:textId="3490382D" w:rsidR="0039515A" w:rsidRDefault="0039515A" w:rsidP="0039515A">
      <w:pPr>
        <w:pStyle w:val="ListParagraph"/>
      </w:pPr>
      <w:r>
        <w:tab/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758F1561" w14:textId="4A2C3AC3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>) AS Total_Revenue</w:t>
      </w:r>
    </w:p>
    <w:p w14:paraId="0D341BAF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2316BC5A" w14:textId="77777777" w:rsidR="0039515A" w:rsidRDefault="0039515A" w:rsidP="0039515A">
      <w:pPr>
        <w:pStyle w:val="ListParagraph"/>
      </w:pPr>
      <w:r>
        <w:t xml:space="preserve">GROUP BY </w:t>
      </w:r>
      <w:proofErr w:type="spellStart"/>
      <w:r>
        <w:t>Visit_Type</w:t>
      </w:r>
      <w:proofErr w:type="spellEnd"/>
    </w:p>
    <w:p w14:paraId="6C5F8D87" w14:textId="3A448FE1" w:rsidR="0039515A" w:rsidRDefault="0039515A" w:rsidP="0039515A">
      <w:pPr>
        <w:pStyle w:val="ListParagraph"/>
      </w:pPr>
      <w:r>
        <w:t>ORDER BY Total_Revenue DESC;</w:t>
      </w:r>
    </w:p>
    <w:p w14:paraId="68EE8F9E" w14:textId="2F21158B" w:rsidR="0039515A" w:rsidRDefault="0039515A" w:rsidP="0039515A">
      <w:pPr>
        <w:pStyle w:val="ListParagraph"/>
      </w:pPr>
      <w:r>
        <w:t>```</w:t>
      </w:r>
    </w:p>
    <w:p w14:paraId="0BCA48C4" w14:textId="628E5C09" w:rsidR="0039515A" w:rsidRDefault="0039515A" w:rsidP="0039515A">
      <w:pPr>
        <w:pStyle w:val="ListParagraph"/>
        <w:numPr>
          <w:ilvl w:val="1"/>
          <w:numId w:val="30"/>
        </w:numPr>
      </w:pPr>
      <w:r>
        <w:t xml:space="preserve">Findings: Orders are </w:t>
      </w:r>
      <w:proofErr w:type="gramStart"/>
      <w:r>
        <w:t>fairly evenly</w:t>
      </w:r>
      <w:proofErr w:type="gramEnd"/>
      <w:r>
        <w:t xml:space="preserve"> distributed among the order methods, but Takeout has the most with 1,427, followed by Dine-in (1,377) and Delivery (1,293)</w:t>
      </w:r>
    </w:p>
    <w:p w14:paraId="2AA18866" w14:textId="77777777" w:rsidR="0039515A" w:rsidRDefault="0039515A" w:rsidP="0039515A">
      <w:pPr>
        <w:pStyle w:val="ListParagraph"/>
        <w:ind w:left="1440"/>
      </w:pPr>
    </w:p>
    <w:p w14:paraId="508A6913" w14:textId="77777777" w:rsidR="0039515A" w:rsidRDefault="0039515A" w:rsidP="0039515A">
      <w:pPr>
        <w:pStyle w:val="ListParagraph"/>
        <w:ind w:left="1440"/>
      </w:pPr>
    </w:p>
    <w:p w14:paraId="07DC214D" w14:textId="77777777" w:rsidR="0039515A" w:rsidRDefault="0039515A" w:rsidP="0039515A">
      <w:pPr>
        <w:pStyle w:val="ListParagraph"/>
        <w:ind w:left="1440"/>
      </w:pPr>
    </w:p>
    <w:p w14:paraId="5D1B8934" w14:textId="77777777" w:rsidR="0039515A" w:rsidRDefault="0039515A" w:rsidP="0039515A">
      <w:pPr>
        <w:pStyle w:val="ListParagraph"/>
        <w:ind w:left="1440"/>
      </w:pPr>
    </w:p>
    <w:p w14:paraId="2AB51AB9" w14:textId="77777777" w:rsidR="0039515A" w:rsidRDefault="0039515A" w:rsidP="0039515A">
      <w:pPr>
        <w:pStyle w:val="ListParagraph"/>
        <w:ind w:left="1440"/>
      </w:pPr>
    </w:p>
    <w:p w14:paraId="201B7961" w14:textId="77777777" w:rsidR="0039515A" w:rsidRDefault="0039515A" w:rsidP="0039515A">
      <w:pPr>
        <w:pStyle w:val="ListParagraph"/>
        <w:ind w:left="1440"/>
      </w:pPr>
    </w:p>
    <w:p w14:paraId="4734B01D" w14:textId="77777777" w:rsidR="0039515A" w:rsidRDefault="0039515A" w:rsidP="0039515A">
      <w:pPr>
        <w:pStyle w:val="ListParagraph"/>
        <w:ind w:left="1440"/>
      </w:pPr>
    </w:p>
    <w:p w14:paraId="1E2296E2" w14:textId="77777777" w:rsidR="0039515A" w:rsidRDefault="0039515A" w:rsidP="0039515A">
      <w:pPr>
        <w:pStyle w:val="ListParagraph"/>
        <w:ind w:left="1440"/>
      </w:pPr>
    </w:p>
    <w:p w14:paraId="2E3AFBC8" w14:textId="3637CDF2" w:rsidR="0039515A" w:rsidRDefault="0039515A" w:rsidP="0039515A">
      <w:pPr>
        <w:pStyle w:val="Heading3"/>
      </w:pPr>
      <w:r>
        <w:lastRenderedPageBreak/>
        <w:t>Operational Insights</w:t>
      </w:r>
    </w:p>
    <w:p w14:paraId="7EF68A95" w14:textId="11F918C3" w:rsidR="0039515A" w:rsidRDefault="0039515A" w:rsidP="0039515A">
      <w:pPr>
        <w:pStyle w:val="ListParagraph"/>
        <w:numPr>
          <w:ilvl w:val="0"/>
          <w:numId w:val="30"/>
        </w:numPr>
      </w:pPr>
      <w:r>
        <w:t>Average Wait Time by Meal Period:</w:t>
      </w:r>
    </w:p>
    <w:p w14:paraId="1DEC85FF" w14:textId="01339CF3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3748740B" w14:textId="77777777" w:rsidR="0039515A" w:rsidRDefault="0039515A" w:rsidP="0039515A">
      <w:pPr>
        <w:pStyle w:val="ListParagraph"/>
      </w:pPr>
    </w:p>
    <w:p w14:paraId="2B2C26E6" w14:textId="77777777" w:rsidR="0039515A" w:rsidRDefault="0039515A" w:rsidP="0039515A">
      <w:pPr>
        <w:pStyle w:val="ListParagraph"/>
      </w:pPr>
      <w:r>
        <w:t xml:space="preserve">SELECT </w:t>
      </w:r>
    </w:p>
    <w:p w14:paraId="57DD0551" w14:textId="77777777" w:rsidR="0039515A" w:rsidRDefault="0039515A" w:rsidP="0039515A">
      <w:pPr>
        <w:pStyle w:val="ListParagraph"/>
      </w:pPr>
      <w:r>
        <w:tab/>
      </w:r>
      <w:proofErr w:type="spellStart"/>
      <w:r>
        <w:t>Meal_Period</w:t>
      </w:r>
      <w:proofErr w:type="spellEnd"/>
      <w:r>
        <w:t>,</w:t>
      </w:r>
    </w:p>
    <w:p w14:paraId="5521E45E" w14:textId="29A947E2" w:rsidR="0039515A" w:rsidRDefault="0039515A" w:rsidP="0039515A">
      <w:pPr>
        <w:pStyle w:val="ListParagraph"/>
      </w:pPr>
      <w:r>
        <w:tab/>
        <w:t>AVG(</w:t>
      </w:r>
      <w:proofErr w:type="spellStart"/>
      <w:r>
        <w:t>Wait_Time_Mins</w:t>
      </w:r>
      <w:proofErr w:type="spellEnd"/>
      <w:r>
        <w:t xml:space="preserve">) AS </w:t>
      </w:r>
      <w:proofErr w:type="spellStart"/>
      <w:r>
        <w:t>Avg_Wait_Time</w:t>
      </w:r>
      <w:proofErr w:type="spellEnd"/>
    </w:p>
    <w:p w14:paraId="1042D23A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6E87BA02" w14:textId="77777777" w:rsidR="0039515A" w:rsidRDefault="0039515A" w:rsidP="0039515A">
      <w:pPr>
        <w:pStyle w:val="ListParagraph"/>
      </w:pPr>
      <w:r>
        <w:t xml:space="preserve">GROUP BY </w:t>
      </w:r>
      <w:proofErr w:type="spellStart"/>
      <w:r>
        <w:t>Meal_Period</w:t>
      </w:r>
      <w:proofErr w:type="spellEnd"/>
    </w:p>
    <w:p w14:paraId="080FE7AD" w14:textId="67F7CEBE" w:rsidR="0039515A" w:rsidRDefault="0039515A" w:rsidP="0039515A">
      <w:pPr>
        <w:pStyle w:val="ListParagraph"/>
      </w:pPr>
      <w:r>
        <w:t xml:space="preserve">ORDER BY </w:t>
      </w:r>
      <w:proofErr w:type="spellStart"/>
      <w:r>
        <w:t>Avg_Wait_Time</w:t>
      </w:r>
      <w:proofErr w:type="spellEnd"/>
      <w:r>
        <w:t xml:space="preserve"> DESC;</w:t>
      </w:r>
    </w:p>
    <w:p w14:paraId="025F3C96" w14:textId="0AC6D6E5" w:rsidR="0039515A" w:rsidRDefault="0039515A" w:rsidP="0039515A">
      <w:pPr>
        <w:pStyle w:val="ListParagraph"/>
      </w:pPr>
      <w:r>
        <w:t>```</w:t>
      </w:r>
    </w:p>
    <w:p w14:paraId="5FCFA43C" w14:textId="336D24CB" w:rsidR="0039515A" w:rsidRDefault="0039515A" w:rsidP="0039515A">
      <w:pPr>
        <w:pStyle w:val="ListParagraph"/>
        <w:numPr>
          <w:ilvl w:val="1"/>
          <w:numId w:val="30"/>
        </w:numPr>
      </w:pPr>
      <w:r>
        <w:t xml:space="preserve">Findings: The </w:t>
      </w:r>
      <w:proofErr w:type="gramStart"/>
      <w:r>
        <w:t>Lunch</w:t>
      </w:r>
      <w:proofErr w:type="gramEnd"/>
      <w:r>
        <w:t xml:space="preserve"> period had the longest average wait times (19 minutes), followed by Breakfast (14 minutes) and Dinner (14 minutes)</w:t>
      </w:r>
    </w:p>
    <w:p w14:paraId="34565893" w14:textId="79DE9577" w:rsidR="0039515A" w:rsidRDefault="0039515A" w:rsidP="0039515A">
      <w:pPr>
        <w:pStyle w:val="ListParagraph"/>
        <w:numPr>
          <w:ilvl w:val="0"/>
          <w:numId w:val="30"/>
        </w:numPr>
      </w:pPr>
      <w:proofErr w:type="gramStart"/>
      <w:r>
        <w:t>Busiest</w:t>
      </w:r>
      <w:proofErr w:type="gramEnd"/>
      <w:r>
        <w:t xml:space="preserve"> Days of the Week</w:t>
      </w:r>
    </w:p>
    <w:p w14:paraId="3679803E" w14:textId="25046884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34A57F63" w14:textId="77777777" w:rsidR="0039515A" w:rsidRDefault="0039515A" w:rsidP="0039515A">
      <w:pPr>
        <w:pStyle w:val="ListParagraph"/>
      </w:pPr>
    </w:p>
    <w:p w14:paraId="32F7D5CC" w14:textId="77777777" w:rsidR="0039515A" w:rsidRDefault="0039515A" w:rsidP="0039515A">
      <w:pPr>
        <w:pStyle w:val="ListParagraph"/>
      </w:pPr>
      <w:r>
        <w:t xml:space="preserve">SELECT </w:t>
      </w:r>
    </w:p>
    <w:p w14:paraId="68D1D14B" w14:textId="4D9E31B6" w:rsidR="0039515A" w:rsidRDefault="0039515A" w:rsidP="0039515A">
      <w:pPr>
        <w:pStyle w:val="ListParagraph"/>
      </w:pPr>
      <w:r>
        <w:tab/>
      </w:r>
      <w:proofErr w:type="spellStart"/>
      <w:r>
        <w:t>Day_of_the_Week</w:t>
      </w:r>
      <w:proofErr w:type="spellEnd"/>
      <w:r>
        <w:t>,</w:t>
      </w:r>
    </w:p>
    <w:p w14:paraId="54571073" w14:textId="0419D35B" w:rsidR="0039515A" w:rsidRDefault="0039515A" w:rsidP="0039515A">
      <w:pPr>
        <w:pStyle w:val="ListParagraph"/>
      </w:pPr>
      <w:r>
        <w:tab/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2B1EDC54" w14:textId="56609BE5" w:rsidR="0039515A" w:rsidRDefault="0039515A" w:rsidP="0039515A">
      <w:pPr>
        <w:pStyle w:val="ListParagraph"/>
      </w:pPr>
      <w:r>
        <w:tab/>
        <w:t>SUM(</w:t>
      </w:r>
      <w:proofErr w:type="spellStart"/>
      <w:r>
        <w:t>Total_Sales</w:t>
      </w:r>
      <w:proofErr w:type="spellEnd"/>
      <w:r>
        <w:t>) AS Total_Revenue</w:t>
      </w:r>
    </w:p>
    <w:p w14:paraId="59F7401B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7D63317C" w14:textId="77777777" w:rsidR="0039515A" w:rsidRDefault="0039515A" w:rsidP="0039515A">
      <w:pPr>
        <w:pStyle w:val="ListParagraph"/>
      </w:pPr>
      <w:r>
        <w:t xml:space="preserve">GROUP BY </w:t>
      </w:r>
      <w:proofErr w:type="spellStart"/>
      <w:r>
        <w:t>Day_of_the_Week</w:t>
      </w:r>
      <w:proofErr w:type="spellEnd"/>
    </w:p>
    <w:p w14:paraId="5632B725" w14:textId="616E4E8B" w:rsidR="0039515A" w:rsidRDefault="0039515A" w:rsidP="0039515A">
      <w:pPr>
        <w:pStyle w:val="ListParagraph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14:paraId="5A1807D6" w14:textId="095A6D89" w:rsidR="0039515A" w:rsidRDefault="0039515A" w:rsidP="0039515A">
      <w:pPr>
        <w:pStyle w:val="ListParagraph"/>
      </w:pPr>
      <w:r>
        <w:t>```</w:t>
      </w:r>
    </w:p>
    <w:p w14:paraId="4F7CAAF2" w14:textId="77777777" w:rsidR="0039515A" w:rsidRDefault="0039515A" w:rsidP="0039515A">
      <w:pPr>
        <w:pStyle w:val="ListParagraph"/>
        <w:numPr>
          <w:ilvl w:val="1"/>
          <w:numId w:val="30"/>
        </w:numPr>
      </w:pPr>
      <w:r>
        <w:t xml:space="preserve">Findings: </w:t>
      </w:r>
    </w:p>
    <w:p w14:paraId="52F8BFD5" w14:textId="0EB84D5D" w:rsidR="0039515A" w:rsidRDefault="0039515A" w:rsidP="0039515A">
      <w:pPr>
        <w:pStyle w:val="ListParagraph"/>
        <w:numPr>
          <w:ilvl w:val="2"/>
          <w:numId w:val="30"/>
        </w:numPr>
      </w:pPr>
      <w:r>
        <w:t>The busiest days are Tuesday (619 orders), Wednesday (613 orders), and Friday (612 orders)</w:t>
      </w:r>
    </w:p>
    <w:p w14:paraId="255D431C" w14:textId="2E7B1843" w:rsidR="0039515A" w:rsidRDefault="0039515A" w:rsidP="0039515A">
      <w:pPr>
        <w:pStyle w:val="ListParagraph"/>
        <w:numPr>
          <w:ilvl w:val="2"/>
          <w:numId w:val="30"/>
        </w:numPr>
      </w:pPr>
      <w:r>
        <w:t>The slowest days are Saturday (532 orders), Thursday (566 orders), and Sunday (574 orders)</w:t>
      </w:r>
    </w:p>
    <w:p w14:paraId="1BC34E9D" w14:textId="4781A4CC" w:rsidR="0039515A" w:rsidRDefault="0039515A" w:rsidP="0039515A">
      <w:pPr>
        <w:pStyle w:val="ListParagraph"/>
        <w:numPr>
          <w:ilvl w:val="0"/>
          <w:numId w:val="30"/>
        </w:numPr>
      </w:pPr>
      <w:r>
        <w:t>Peak Order Hours</w:t>
      </w:r>
    </w:p>
    <w:p w14:paraId="232CB9A6" w14:textId="43BDBB0F" w:rsidR="0039515A" w:rsidRDefault="0039515A" w:rsidP="0039515A">
      <w:pPr>
        <w:pStyle w:val="ListParagraph"/>
      </w:pPr>
      <w:r>
        <w:t>```</w:t>
      </w:r>
      <w:proofErr w:type="spellStart"/>
      <w:r>
        <w:t>sql</w:t>
      </w:r>
      <w:proofErr w:type="spellEnd"/>
    </w:p>
    <w:p w14:paraId="7373A605" w14:textId="77777777" w:rsidR="0039515A" w:rsidRDefault="0039515A" w:rsidP="0039515A">
      <w:pPr>
        <w:pStyle w:val="ListParagraph"/>
      </w:pPr>
    </w:p>
    <w:p w14:paraId="7FC244F2" w14:textId="77777777" w:rsidR="0039515A" w:rsidRDefault="0039515A" w:rsidP="0039515A">
      <w:pPr>
        <w:pStyle w:val="ListParagraph"/>
      </w:pPr>
      <w:r>
        <w:t xml:space="preserve">SELECT </w:t>
      </w:r>
    </w:p>
    <w:p w14:paraId="5ADBEC34" w14:textId="77777777" w:rsidR="0039515A" w:rsidRDefault="0039515A" w:rsidP="0039515A">
      <w:pPr>
        <w:pStyle w:val="ListParagraph"/>
      </w:pPr>
      <w:r>
        <w:tab/>
        <w:t>HOUR(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>,</w:t>
      </w:r>
    </w:p>
    <w:p w14:paraId="42015D22" w14:textId="4CC9321B" w:rsidR="0039515A" w:rsidRDefault="0039515A" w:rsidP="0039515A">
      <w:pPr>
        <w:pStyle w:val="ListParagraph"/>
      </w:pPr>
      <w:r>
        <w:tab/>
        <w:t>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95EBDD0" w14:textId="77777777" w:rsidR="0039515A" w:rsidRDefault="0039515A" w:rsidP="0039515A">
      <w:pPr>
        <w:pStyle w:val="ListParagraph"/>
      </w:pPr>
      <w:r>
        <w:t xml:space="preserve">FROM </w:t>
      </w:r>
      <w:proofErr w:type="spellStart"/>
      <w:r>
        <w:t>restaurant_data</w:t>
      </w:r>
      <w:proofErr w:type="spellEnd"/>
    </w:p>
    <w:p w14:paraId="52A4B3F2" w14:textId="77777777" w:rsidR="0039515A" w:rsidRDefault="0039515A" w:rsidP="0039515A">
      <w:pPr>
        <w:pStyle w:val="ListParagraph"/>
      </w:pPr>
      <w:r>
        <w:t xml:space="preserve">GROUP BY </w:t>
      </w:r>
      <w:proofErr w:type="spellStart"/>
      <w:r>
        <w:t>Order_Hour</w:t>
      </w:r>
      <w:proofErr w:type="spellEnd"/>
    </w:p>
    <w:p w14:paraId="13982D86" w14:textId="77777777" w:rsidR="0039515A" w:rsidRDefault="0039515A" w:rsidP="0039515A">
      <w:pPr>
        <w:pStyle w:val="ListParagraph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DESC;</w:t>
      </w:r>
    </w:p>
    <w:p w14:paraId="2EA5329A" w14:textId="3609BF4F" w:rsidR="0039515A" w:rsidRDefault="0039515A" w:rsidP="0039515A">
      <w:pPr>
        <w:pStyle w:val="ListParagraph"/>
      </w:pPr>
      <w:r>
        <w:t>```</w:t>
      </w:r>
    </w:p>
    <w:p w14:paraId="0D36EB59" w14:textId="5B9FAE87" w:rsidR="0039515A" w:rsidRDefault="0039515A" w:rsidP="0039515A">
      <w:pPr>
        <w:pStyle w:val="ListParagraph"/>
        <w:numPr>
          <w:ilvl w:val="1"/>
          <w:numId w:val="30"/>
        </w:numPr>
      </w:pPr>
      <w:r>
        <w:t xml:space="preserve">Findings: </w:t>
      </w:r>
    </w:p>
    <w:p w14:paraId="076EE5BE" w14:textId="7996B7AE" w:rsidR="0039515A" w:rsidRDefault="0039515A" w:rsidP="0039515A">
      <w:pPr>
        <w:pStyle w:val="ListParagraph"/>
        <w:numPr>
          <w:ilvl w:val="2"/>
          <w:numId w:val="30"/>
        </w:numPr>
      </w:pPr>
      <w:r>
        <w:t>The busiest order times are between 5PM and 9PM</w:t>
      </w:r>
    </w:p>
    <w:p w14:paraId="69AAA226" w14:textId="50EAE4BB" w:rsidR="0039515A" w:rsidRDefault="0039515A" w:rsidP="0039515A">
      <w:pPr>
        <w:pStyle w:val="ListParagraph"/>
        <w:numPr>
          <w:ilvl w:val="2"/>
          <w:numId w:val="30"/>
        </w:numPr>
      </w:pPr>
      <w:r>
        <w:t>The slowest order times are between 6AM and 11AM</w:t>
      </w:r>
    </w:p>
    <w:p w14:paraId="3CF00F7A" w14:textId="75E95F7F" w:rsidR="00DE4A08" w:rsidRDefault="00DE4A08" w:rsidP="00DE4A08">
      <w:pPr>
        <w:pStyle w:val="Heading2"/>
      </w:pPr>
      <w:r>
        <w:lastRenderedPageBreak/>
        <w:t>Business Insights and Recommendations</w:t>
      </w:r>
    </w:p>
    <w:p w14:paraId="1759E9AB" w14:textId="77777777" w:rsidR="00DE4A08" w:rsidRPr="00DE4A08" w:rsidRDefault="00DE4A08" w:rsidP="00DE4A08"/>
    <w:p w14:paraId="7531D275" w14:textId="6BE9974B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Peak Hours and Staffing:</w:t>
      </w:r>
    </w:p>
    <w:p w14:paraId="05577C78" w14:textId="1808ABCD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Busiest time is between 5PM and 9PM</w:t>
      </w:r>
    </w:p>
    <w:p w14:paraId="5E42EA28" w14:textId="71F0F905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 xml:space="preserve">: Increase staffing levels during peak hours and introduce promotions for the slower times (happy </w:t>
      </w:r>
      <w:proofErr w:type="gramStart"/>
      <w:r>
        <w:t>hour</w:t>
      </w:r>
      <w:proofErr w:type="gramEnd"/>
      <w:r>
        <w:t>)</w:t>
      </w:r>
      <w:r w:rsidR="005A7CFC">
        <w:t xml:space="preserve">. Consider </w:t>
      </w:r>
      <w:r w:rsidR="003111ED">
        <w:t xml:space="preserve">opening later. </w:t>
      </w:r>
    </w:p>
    <w:p w14:paraId="2DE0E58A" w14:textId="51C75301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Menu Optimization:</w:t>
      </w:r>
    </w:p>
    <w:p w14:paraId="27C8853D" w14:textId="54739BBA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Burger, Pizza, and Salad are the most popular menu items</w:t>
      </w:r>
    </w:p>
    <w:p w14:paraId="51CE1BD4" w14:textId="13B6D169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>: Bundle top-selling items to maximize sales. Consider revising the menu to remove or rebrand underperforming items</w:t>
      </w:r>
    </w:p>
    <w:p w14:paraId="0FA4879C" w14:textId="10F4F786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Customer Loyalty and Retention:</w:t>
      </w:r>
    </w:p>
    <w:p w14:paraId="45EF57A1" w14:textId="24E26B05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While most customers visit only once or twice a year, there are opportunities to encourage repeat visits through targeted promotions</w:t>
      </w:r>
    </w:p>
    <w:p w14:paraId="0AFD8C61" w14:textId="5370D441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 xml:space="preserve">: Offer discounts on future visits and implement seasonal deals for milestones such as birthdays, anniversaries, and holidays. </w:t>
      </w:r>
    </w:p>
    <w:p w14:paraId="7B0360C2" w14:textId="3048FC34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Order Method Strategy:</w:t>
      </w:r>
    </w:p>
    <w:p w14:paraId="73FA345D" w14:textId="41ABFFCC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Takeout receives the highest number of orders, closely followed by dine-in and delivery</w:t>
      </w:r>
    </w:p>
    <w:p w14:paraId="2E502FA8" w14:textId="4B6CA511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 xml:space="preserve">: Partner with food delivery services to increase reach, providing exclusive online discounts </w:t>
      </w:r>
    </w:p>
    <w:p w14:paraId="3071FF10" w14:textId="7B001813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Wait Time Optimization:</w:t>
      </w:r>
    </w:p>
    <w:p w14:paraId="5EE91EA1" w14:textId="43B38B38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Lunch has the longest wait times (19 minutes), while breakfast and dinner are around 14 minutes</w:t>
      </w:r>
    </w:p>
    <w:p w14:paraId="57A75580" w14:textId="56BFBB16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>: Evaluate kitchen operations and prep efficiency during lunch hours. Consider pre-prepped ingredients and additional staffing</w:t>
      </w:r>
    </w:p>
    <w:p w14:paraId="03326BCA" w14:textId="28883458" w:rsidR="00DE4A08" w:rsidRPr="00DE4A08" w:rsidRDefault="00DE4A08" w:rsidP="00DE4A08">
      <w:pPr>
        <w:pStyle w:val="ListParagraph"/>
        <w:numPr>
          <w:ilvl w:val="0"/>
          <w:numId w:val="30"/>
        </w:numPr>
        <w:rPr>
          <w:b/>
          <w:bCs/>
        </w:rPr>
      </w:pPr>
      <w:r w:rsidRPr="00DE4A08">
        <w:rPr>
          <w:b/>
          <w:bCs/>
        </w:rPr>
        <w:t>Daily Promotions:</w:t>
      </w:r>
    </w:p>
    <w:p w14:paraId="7B38534E" w14:textId="20666382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Insights</w:t>
      </w:r>
      <w:r>
        <w:t>: Busiest days are Tuesday, Wednesday, and Friday, while Saturday and Sunday have fewer orders</w:t>
      </w:r>
    </w:p>
    <w:p w14:paraId="6434D5F4" w14:textId="68B45839" w:rsidR="00DE4A08" w:rsidRDefault="00DE4A08" w:rsidP="00DE4A08">
      <w:pPr>
        <w:pStyle w:val="ListParagraph"/>
        <w:numPr>
          <w:ilvl w:val="1"/>
          <w:numId w:val="30"/>
        </w:numPr>
      </w:pPr>
      <w:r w:rsidRPr="00DE4A08">
        <w:rPr>
          <w:b/>
          <w:bCs/>
        </w:rPr>
        <w:t>Recommendations</w:t>
      </w:r>
      <w:r>
        <w:t xml:space="preserve">: Launch weekend promotions (brunch specials, family discounts) to boost traffic on the weekends </w:t>
      </w:r>
    </w:p>
    <w:p w14:paraId="4F756BBA" w14:textId="77777777" w:rsidR="008E7DC2" w:rsidRDefault="008E7DC2" w:rsidP="008E7DC2"/>
    <w:p w14:paraId="63DD2A6F" w14:textId="77777777" w:rsidR="008E7DC2" w:rsidRDefault="008E7DC2" w:rsidP="008E7DC2"/>
    <w:p w14:paraId="5E180910" w14:textId="77777777" w:rsidR="008E7DC2" w:rsidRDefault="008E7DC2" w:rsidP="008E7DC2"/>
    <w:p w14:paraId="0C736AFA" w14:textId="77777777" w:rsidR="008E7DC2" w:rsidRDefault="008E7DC2" w:rsidP="008E7DC2"/>
    <w:p w14:paraId="02001F2E" w14:textId="77777777" w:rsidR="008E7DC2" w:rsidRDefault="008E7DC2" w:rsidP="008E7DC2"/>
    <w:p w14:paraId="2372D57A" w14:textId="77777777" w:rsidR="008E7DC2" w:rsidRPr="00DE4A08" w:rsidRDefault="008E7DC2" w:rsidP="008E7DC2"/>
    <w:p w14:paraId="59DF3376" w14:textId="22EC3B9B" w:rsidR="0039515A" w:rsidRDefault="0039515A" w:rsidP="008E7DC2">
      <w:pPr>
        <w:pStyle w:val="Heading2"/>
      </w:pPr>
      <w:r>
        <w:lastRenderedPageBreak/>
        <w:tab/>
      </w:r>
      <w:r w:rsidR="008E7DC2">
        <w:t xml:space="preserve">Dashboard and Visualizations </w:t>
      </w:r>
    </w:p>
    <w:p w14:paraId="77780836" w14:textId="6A5D1030" w:rsidR="000D45F8" w:rsidRDefault="000D45F8" w:rsidP="000D45F8">
      <w:pPr>
        <w:pStyle w:val="Heading3"/>
      </w:pPr>
      <w:r>
        <w:t xml:space="preserve">Objective: </w:t>
      </w:r>
      <w:r w:rsidR="00BC268E">
        <w:t xml:space="preserve">The Tableau dashboard was designed to provide a clear, interactive view of restaurant performance, </w:t>
      </w:r>
      <w:r w:rsidR="00E43BFF">
        <w:t xml:space="preserve">making it easy to identify key business insights. The visualizations help analyze trends in revenue, order behavior, peak hours, and customer preferences. </w:t>
      </w:r>
    </w:p>
    <w:p w14:paraId="78614D2E" w14:textId="77777777" w:rsidR="003E1247" w:rsidRDefault="003E1247" w:rsidP="003E1247"/>
    <w:p w14:paraId="2FB46C08" w14:textId="524FE361" w:rsidR="003E1247" w:rsidRPr="008502F4" w:rsidRDefault="003E1247" w:rsidP="003E1247">
      <w:pPr>
        <w:rPr>
          <w:b/>
          <w:bCs/>
        </w:rPr>
      </w:pPr>
      <w:r w:rsidRPr="008502F4">
        <w:rPr>
          <w:b/>
          <w:bCs/>
        </w:rPr>
        <w:t xml:space="preserve">Dashboard Overview: </w:t>
      </w:r>
      <w:r w:rsidR="007E6F19" w:rsidRPr="008502F4">
        <w:rPr>
          <w:b/>
          <w:bCs/>
        </w:rPr>
        <w:t>The dashboard consists of 5 key visualizations:</w:t>
      </w:r>
    </w:p>
    <w:p w14:paraId="7C0AEE2F" w14:textId="2FBF4254" w:rsidR="007E6F19" w:rsidRDefault="007E6F19" w:rsidP="007E6F19">
      <w:pPr>
        <w:pStyle w:val="ListParagraph"/>
        <w:numPr>
          <w:ilvl w:val="0"/>
          <w:numId w:val="31"/>
        </w:numPr>
      </w:pPr>
      <w:r>
        <w:t>Monthly Revenue Trends</w:t>
      </w:r>
    </w:p>
    <w:p w14:paraId="29782FC0" w14:textId="44FD05CD" w:rsidR="00441383" w:rsidRDefault="00441383" w:rsidP="007E6F19">
      <w:pPr>
        <w:pStyle w:val="ListParagraph"/>
        <w:numPr>
          <w:ilvl w:val="0"/>
          <w:numId w:val="31"/>
        </w:numPr>
      </w:pPr>
      <w:r>
        <w:t>Order Type Distribution</w:t>
      </w:r>
    </w:p>
    <w:p w14:paraId="267F4861" w14:textId="28AD9759" w:rsidR="00441383" w:rsidRDefault="00441383" w:rsidP="007E6F19">
      <w:pPr>
        <w:pStyle w:val="ListParagraph"/>
        <w:numPr>
          <w:ilvl w:val="0"/>
          <w:numId w:val="31"/>
        </w:numPr>
      </w:pPr>
      <w:r>
        <w:t>Peak Order Hours</w:t>
      </w:r>
    </w:p>
    <w:p w14:paraId="1505309F" w14:textId="67004C00" w:rsidR="00441383" w:rsidRDefault="00441383" w:rsidP="007E6F19">
      <w:pPr>
        <w:pStyle w:val="ListParagraph"/>
        <w:numPr>
          <w:ilvl w:val="0"/>
          <w:numId w:val="31"/>
        </w:numPr>
      </w:pPr>
      <w:r>
        <w:t>Top-Selling Menu Items</w:t>
      </w:r>
    </w:p>
    <w:p w14:paraId="243455F5" w14:textId="3948DF19" w:rsidR="00441383" w:rsidRDefault="00441383" w:rsidP="007E6F19">
      <w:pPr>
        <w:pStyle w:val="ListParagraph"/>
        <w:numPr>
          <w:ilvl w:val="0"/>
          <w:numId w:val="31"/>
        </w:numPr>
      </w:pPr>
      <w:r>
        <w:t>Average Wait Times</w:t>
      </w:r>
    </w:p>
    <w:p w14:paraId="2CFB2708" w14:textId="77777777" w:rsidR="003F0BA5" w:rsidRDefault="003F0BA5" w:rsidP="003F0BA5"/>
    <w:p w14:paraId="2F90D7F7" w14:textId="5512923B" w:rsidR="003F0BA5" w:rsidRPr="00AB3E4E" w:rsidRDefault="003F0BA5" w:rsidP="003F0BA5">
      <w:pPr>
        <w:rPr>
          <w:b/>
          <w:bCs/>
        </w:rPr>
      </w:pPr>
      <w:r w:rsidRPr="00AB3E4E">
        <w:rPr>
          <w:b/>
          <w:bCs/>
        </w:rPr>
        <w:t>Interactive Features:</w:t>
      </w:r>
    </w:p>
    <w:p w14:paraId="1CE1B878" w14:textId="3CD868DD" w:rsidR="003F0BA5" w:rsidRDefault="00FC638E" w:rsidP="003F0BA5">
      <w:pPr>
        <w:pStyle w:val="ListParagraph"/>
        <w:numPr>
          <w:ilvl w:val="0"/>
          <w:numId w:val="32"/>
        </w:numPr>
      </w:pPr>
      <w:r>
        <w:t>The dashboard is interactive, allowing users to explore different aspects of the data dynamically:</w:t>
      </w:r>
    </w:p>
    <w:p w14:paraId="2210D5DE" w14:textId="785F7EA8" w:rsidR="004F1606" w:rsidRDefault="004F1606" w:rsidP="004F1606">
      <w:pPr>
        <w:pStyle w:val="ListParagraph"/>
        <w:numPr>
          <w:ilvl w:val="1"/>
          <w:numId w:val="32"/>
        </w:numPr>
      </w:pPr>
      <w:r>
        <w:t xml:space="preserve">Clicking on </w:t>
      </w:r>
      <w:r w:rsidR="00EC5263">
        <w:t>Order Type filters all charts to show only that category</w:t>
      </w:r>
    </w:p>
    <w:p w14:paraId="1B1AE78F" w14:textId="77777777" w:rsidR="00257B18" w:rsidRDefault="00EC5263" w:rsidP="004F1606">
      <w:pPr>
        <w:pStyle w:val="ListParagraph"/>
        <w:numPr>
          <w:ilvl w:val="1"/>
          <w:numId w:val="32"/>
        </w:numPr>
      </w:pPr>
      <w:r>
        <w:t>Hover</w:t>
      </w:r>
      <w:r w:rsidR="00257B18">
        <w:t>ing over the bar charts and heatmaps reveals detailed order counts</w:t>
      </w:r>
    </w:p>
    <w:p w14:paraId="27A2168C" w14:textId="774B94C6" w:rsidR="00EC5263" w:rsidRPr="003E1247" w:rsidRDefault="00257B18" w:rsidP="004F1606">
      <w:pPr>
        <w:pStyle w:val="ListParagraph"/>
        <w:numPr>
          <w:ilvl w:val="1"/>
          <w:numId w:val="32"/>
        </w:numPr>
      </w:pPr>
      <w:r>
        <w:t xml:space="preserve">Filters for Meal Period, Day of the Week, and Customer Age </w:t>
      </w:r>
      <w:r w:rsidR="00A03E35">
        <w:t>are available for further analysis</w:t>
      </w:r>
      <w:r>
        <w:t xml:space="preserve"> </w:t>
      </w:r>
    </w:p>
    <w:sectPr w:rsidR="00EC5263" w:rsidRPr="003E1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DE2E4E"/>
    <w:multiLevelType w:val="hybridMultilevel"/>
    <w:tmpl w:val="626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4010F"/>
    <w:multiLevelType w:val="hybridMultilevel"/>
    <w:tmpl w:val="59D0F2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12BE1"/>
    <w:multiLevelType w:val="hybridMultilevel"/>
    <w:tmpl w:val="79121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279FE"/>
    <w:multiLevelType w:val="hybridMultilevel"/>
    <w:tmpl w:val="E7FAF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C0CD4"/>
    <w:multiLevelType w:val="hybridMultilevel"/>
    <w:tmpl w:val="C67C4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96BC2"/>
    <w:multiLevelType w:val="hybridMultilevel"/>
    <w:tmpl w:val="FB6C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ED9"/>
    <w:multiLevelType w:val="hybridMultilevel"/>
    <w:tmpl w:val="30B85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06D5F"/>
    <w:multiLevelType w:val="hybridMultilevel"/>
    <w:tmpl w:val="ECA87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A766DB"/>
    <w:multiLevelType w:val="hybridMultilevel"/>
    <w:tmpl w:val="D95C3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86923"/>
    <w:multiLevelType w:val="hybridMultilevel"/>
    <w:tmpl w:val="43383F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C75F9"/>
    <w:multiLevelType w:val="hybridMultilevel"/>
    <w:tmpl w:val="C1067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47E27"/>
    <w:multiLevelType w:val="hybridMultilevel"/>
    <w:tmpl w:val="CA8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13F7D"/>
    <w:multiLevelType w:val="hybridMultilevel"/>
    <w:tmpl w:val="991AE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FD04F2"/>
    <w:multiLevelType w:val="hybridMultilevel"/>
    <w:tmpl w:val="3AB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B5973"/>
    <w:multiLevelType w:val="hybridMultilevel"/>
    <w:tmpl w:val="E90E73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62AB2"/>
    <w:multiLevelType w:val="hybridMultilevel"/>
    <w:tmpl w:val="F3D4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840AB"/>
    <w:multiLevelType w:val="hybridMultilevel"/>
    <w:tmpl w:val="0EEE40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B412C"/>
    <w:multiLevelType w:val="hybridMultilevel"/>
    <w:tmpl w:val="00C4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76D0E"/>
    <w:multiLevelType w:val="hybridMultilevel"/>
    <w:tmpl w:val="7F60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03AAE"/>
    <w:multiLevelType w:val="hybridMultilevel"/>
    <w:tmpl w:val="D6C4DD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1120"/>
    <w:multiLevelType w:val="hybridMultilevel"/>
    <w:tmpl w:val="639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1668E"/>
    <w:multiLevelType w:val="hybridMultilevel"/>
    <w:tmpl w:val="0E6A56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C44FB"/>
    <w:multiLevelType w:val="hybridMultilevel"/>
    <w:tmpl w:val="04BE63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918BE"/>
    <w:multiLevelType w:val="hybridMultilevel"/>
    <w:tmpl w:val="65B8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27570"/>
    <w:multiLevelType w:val="hybridMultilevel"/>
    <w:tmpl w:val="B7B4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E553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20E3F"/>
    <w:multiLevelType w:val="hybridMultilevel"/>
    <w:tmpl w:val="998C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046159">
    <w:abstractNumId w:val="5"/>
  </w:num>
  <w:num w:numId="2" w16cid:durableId="454910301">
    <w:abstractNumId w:val="3"/>
  </w:num>
  <w:num w:numId="3" w16cid:durableId="879778107">
    <w:abstractNumId w:val="2"/>
  </w:num>
  <w:num w:numId="4" w16cid:durableId="519707803">
    <w:abstractNumId w:val="4"/>
  </w:num>
  <w:num w:numId="5" w16cid:durableId="2079546287">
    <w:abstractNumId w:val="1"/>
  </w:num>
  <w:num w:numId="6" w16cid:durableId="1247376231">
    <w:abstractNumId w:val="0"/>
  </w:num>
  <w:num w:numId="7" w16cid:durableId="1092432982">
    <w:abstractNumId w:val="30"/>
  </w:num>
  <w:num w:numId="8" w16cid:durableId="1916626233">
    <w:abstractNumId w:val="6"/>
  </w:num>
  <w:num w:numId="9" w16cid:durableId="1735659909">
    <w:abstractNumId w:val="23"/>
  </w:num>
  <w:num w:numId="10" w16cid:durableId="1045569192">
    <w:abstractNumId w:val="21"/>
  </w:num>
  <w:num w:numId="11" w16cid:durableId="326129300">
    <w:abstractNumId w:val="13"/>
  </w:num>
  <w:num w:numId="12" w16cid:durableId="844242471">
    <w:abstractNumId w:val="12"/>
  </w:num>
  <w:num w:numId="13" w16cid:durableId="179783240">
    <w:abstractNumId w:val="24"/>
  </w:num>
  <w:num w:numId="14" w16cid:durableId="477191334">
    <w:abstractNumId w:val="11"/>
  </w:num>
  <w:num w:numId="15" w16cid:durableId="765347602">
    <w:abstractNumId w:val="18"/>
  </w:num>
  <w:num w:numId="16" w16cid:durableId="6761037">
    <w:abstractNumId w:val="29"/>
  </w:num>
  <w:num w:numId="17" w16cid:durableId="1017925583">
    <w:abstractNumId w:val="14"/>
  </w:num>
  <w:num w:numId="18" w16cid:durableId="1486319632">
    <w:abstractNumId w:val="10"/>
  </w:num>
  <w:num w:numId="19" w16cid:durableId="685061600">
    <w:abstractNumId w:val="22"/>
  </w:num>
  <w:num w:numId="20" w16cid:durableId="1053846109">
    <w:abstractNumId w:val="7"/>
  </w:num>
  <w:num w:numId="21" w16cid:durableId="1487554724">
    <w:abstractNumId w:val="9"/>
  </w:num>
  <w:num w:numId="22" w16cid:durableId="102238344">
    <w:abstractNumId w:val="28"/>
  </w:num>
  <w:num w:numId="23" w16cid:durableId="838081254">
    <w:abstractNumId w:val="15"/>
  </w:num>
  <w:num w:numId="24" w16cid:durableId="1445805916">
    <w:abstractNumId w:val="20"/>
  </w:num>
  <w:num w:numId="25" w16cid:durableId="714816679">
    <w:abstractNumId w:val="27"/>
  </w:num>
  <w:num w:numId="26" w16cid:durableId="307710178">
    <w:abstractNumId w:val="8"/>
  </w:num>
  <w:num w:numId="27" w16cid:durableId="702633388">
    <w:abstractNumId w:val="16"/>
  </w:num>
  <w:num w:numId="28" w16cid:durableId="1850680481">
    <w:abstractNumId w:val="31"/>
  </w:num>
  <w:num w:numId="29" w16cid:durableId="1922249713">
    <w:abstractNumId w:val="25"/>
  </w:num>
  <w:num w:numId="30" w16cid:durableId="1280530656">
    <w:abstractNumId w:val="19"/>
  </w:num>
  <w:num w:numId="31" w16cid:durableId="1158033679">
    <w:abstractNumId w:val="17"/>
  </w:num>
  <w:num w:numId="32" w16cid:durableId="1556742472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97"/>
    <w:rsid w:val="00004851"/>
    <w:rsid w:val="000177F1"/>
    <w:rsid w:val="00034616"/>
    <w:rsid w:val="0006063C"/>
    <w:rsid w:val="00062344"/>
    <w:rsid w:val="000B1E0F"/>
    <w:rsid w:val="000C16A8"/>
    <w:rsid w:val="000C3093"/>
    <w:rsid w:val="000D45F8"/>
    <w:rsid w:val="001029AA"/>
    <w:rsid w:val="001329DD"/>
    <w:rsid w:val="0015074B"/>
    <w:rsid w:val="001608CA"/>
    <w:rsid w:val="001C1774"/>
    <w:rsid w:val="001D2605"/>
    <w:rsid w:val="001D520B"/>
    <w:rsid w:val="00217DF3"/>
    <w:rsid w:val="002260FF"/>
    <w:rsid w:val="00257B18"/>
    <w:rsid w:val="00262554"/>
    <w:rsid w:val="002728FE"/>
    <w:rsid w:val="00277CB3"/>
    <w:rsid w:val="0029639D"/>
    <w:rsid w:val="002A632B"/>
    <w:rsid w:val="003111ED"/>
    <w:rsid w:val="00326F90"/>
    <w:rsid w:val="00336D67"/>
    <w:rsid w:val="003671F5"/>
    <w:rsid w:val="00382A3E"/>
    <w:rsid w:val="0039515A"/>
    <w:rsid w:val="003B3DDA"/>
    <w:rsid w:val="003E1247"/>
    <w:rsid w:val="003F0BA5"/>
    <w:rsid w:val="003F3EC9"/>
    <w:rsid w:val="00415EBF"/>
    <w:rsid w:val="00441383"/>
    <w:rsid w:val="004604E3"/>
    <w:rsid w:val="004C2786"/>
    <w:rsid w:val="004F1606"/>
    <w:rsid w:val="00525670"/>
    <w:rsid w:val="0056564B"/>
    <w:rsid w:val="005706B3"/>
    <w:rsid w:val="00590AAA"/>
    <w:rsid w:val="005A7CFC"/>
    <w:rsid w:val="005D1A69"/>
    <w:rsid w:val="005E22DB"/>
    <w:rsid w:val="005E57BE"/>
    <w:rsid w:val="00650D22"/>
    <w:rsid w:val="006609C0"/>
    <w:rsid w:val="00673D21"/>
    <w:rsid w:val="006756B0"/>
    <w:rsid w:val="006869D4"/>
    <w:rsid w:val="006A526C"/>
    <w:rsid w:val="00735018"/>
    <w:rsid w:val="007573CC"/>
    <w:rsid w:val="007578FB"/>
    <w:rsid w:val="007707F2"/>
    <w:rsid w:val="007724C6"/>
    <w:rsid w:val="007B0279"/>
    <w:rsid w:val="007D3CA7"/>
    <w:rsid w:val="007E2033"/>
    <w:rsid w:val="007E6F19"/>
    <w:rsid w:val="008015CB"/>
    <w:rsid w:val="00805D93"/>
    <w:rsid w:val="00826447"/>
    <w:rsid w:val="008311BB"/>
    <w:rsid w:val="00844D57"/>
    <w:rsid w:val="008502F4"/>
    <w:rsid w:val="0085305B"/>
    <w:rsid w:val="0085444F"/>
    <w:rsid w:val="008633E8"/>
    <w:rsid w:val="008C56CC"/>
    <w:rsid w:val="008E7DC2"/>
    <w:rsid w:val="00913C29"/>
    <w:rsid w:val="00915947"/>
    <w:rsid w:val="009B47E6"/>
    <w:rsid w:val="009C4992"/>
    <w:rsid w:val="009F7CFF"/>
    <w:rsid w:val="00A03E35"/>
    <w:rsid w:val="00A3297C"/>
    <w:rsid w:val="00A621A4"/>
    <w:rsid w:val="00A63241"/>
    <w:rsid w:val="00A74C08"/>
    <w:rsid w:val="00AA1D8D"/>
    <w:rsid w:val="00AB3E4E"/>
    <w:rsid w:val="00AD52AA"/>
    <w:rsid w:val="00B37262"/>
    <w:rsid w:val="00B47730"/>
    <w:rsid w:val="00B71F9D"/>
    <w:rsid w:val="00BA0863"/>
    <w:rsid w:val="00BC268E"/>
    <w:rsid w:val="00BF2A86"/>
    <w:rsid w:val="00C3581D"/>
    <w:rsid w:val="00C65478"/>
    <w:rsid w:val="00CB0664"/>
    <w:rsid w:val="00CC22ED"/>
    <w:rsid w:val="00D405D7"/>
    <w:rsid w:val="00D57584"/>
    <w:rsid w:val="00D66FD1"/>
    <w:rsid w:val="00D75408"/>
    <w:rsid w:val="00D93328"/>
    <w:rsid w:val="00DC5FAE"/>
    <w:rsid w:val="00DE4A08"/>
    <w:rsid w:val="00E32C35"/>
    <w:rsid w:val="00E43BFF"/>
    <w:rsid w:val="00E4762B"/>
    <w:rsid w:val="00E83302"/>
    <w:rsid w:val="00E91027"/>
    <w:rsid w:val="00EA56B2"/>
    <w:rsid w:val="00EC3BAF"/>
    <w:rsid w:val="00EC5263"/>
    <w:rsid w:val="00F14CA2"/>
    <w:rsid w:val="00F36D17"/>
    <w:rsid w:val="00F43620"/>
    <w:rsid w:val="00F76320"/>
    <w:rsid w:val="00FB0651"/>
    <w:rsid w:val="00FC6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915E4"/>
  <w14:defaultImageDpi w14:val="300"/>
  <w15:docId w15:val="{D34EDD71-0734-4A9B-B17C-7C99F161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E22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9769</TotalTime>
  <Pages>14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Bakeberg</cp:lastModifiedBy>
  <cp:revision>87</cp:revision>
  <dcterms:created xsi:type="dcterms:W3CDTF">2013-12-23T23:15:00Z</dcterms:created>
  <dcterms:modified xsi:type="dcterms:W3CDTF">2025-02-16T22:13:00Z</dcterms:modified>
  <cp:category/>
</cp:coreProperties>
</file>